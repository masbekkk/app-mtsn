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4"/>
        <w:ind w:left="2316" w:right="538" w:firstLine="0"/>
        <w:jc w:val="center"/>
        <w:rPr>
          <w:rFonts w:ascii="Palladio Uralic"/>
          <w:b/>
          <w:sz w:val="120"/>
        </w:rPr>
      </w:pPr>
      <w:r>
        <w:rPr>
          <w:rFonts w:ascii="Palladio Uralic"/>
          <w:b/>
          <w:sz w:val="120"/>
        </w:rPr>
        <w:t>P</w:t>
      </w:r>
      <w:r>
        <w:rPr>
          <w:rFonts w:ascii="Palladio Uralic"/>
          <w:b/>
          <w:sz w:val="96"/>
        </w:rPr>
        <w:t>raktikum</w:t>
      </w:r>
      <w:r>
        <w:rPr>
          <w:rFonts w:ascii="Palladio Uralic"/>
          <w:b/>
          <w:spacing w:val="-100"/>
          <w:sz w:val="96"/>
        </w:rPr>
        <w:t xml:space="preserve"> </w:t>
      </w:r>
      <w:r>
        <w:rPr>
          <w:rFonts w:ascii="Palladio Uralic"/>
          <w:b/>
          <w:spacing w:val="4"/>
          <w:sz w:val="120"/>
        </w:rPr>
        <w:t>12</w:t>
      </w:r>
    </w:p>
    <w:p>
      <w:pPr>
        <w:pStyle w:val="6"/>
        <w:spacing w:before="1"/>
        <w:rPr>
          <w:rFonts w:ascii="Palladio Uralic"/>
          <w:b/>
          <w:sz w:val="13"/>
        </w:rPr>
      </w:pPr>
      <w:r>
        <w:pict>
          <v:shape id="_x0000_s1026" o:spid="_x0000_s1026" style="position:absolute;left:0pt;margin-left:90.9pt;margin-top:10.45pt;height:0.1pt;width:425.9pt;mso-position-horizontal-relative:page;mso-wrap-distance-bottom:0pt;mso-wrap-distance-top:0pt;z-index:-251653120;mso-width-relative:page;mso-height-relative:page;" filled="f" stroked="t" coordorigin="1819,209" coordsize="8518,0" path="m1819,209l10337,209e">
            <v:path arrowok="t"/>
            <v:fill on="f" focussize="0,0"/>
            <v:stroke weight="1.5pt" color="#000000"/>
            <v:imagedata o:title=""/>
            <o:lock v:ext="edit"/>
            <w10:wrap type="topAndBottom"/>
          </v:shape>
        </w:pict>
      </w:r>
    </w:p>
    <w:p>
      <w:pPr>
        <w:pStyle w:val="2"/>
        <w:ind w:right="551"/>
        <w:rPr>
          <w:u w:val="none"/>
        </w:rPr>
      </w:pPr>
      <w:r>
        <w:rPr>
          <w:sz w:val="72"/>
          <w:u w:val="none"/>
        </w:rPr>
        <w:t>A</w:t>
      </w:r>
      <w:r>
        <w:rPr>
          <w:u w:val="none"/>
        </w:rPr>
        <w:t>lgoritma</w:t>
      </w:r>
      <w:r>
        <w:rPr>
          <w:spacing w:val="-18"/>
          <w:u w:val="none"/>
        </w:rPr>
        <w:t xml:space="preserve"> </w:t>
      </w:r>
      <w:r>
        <w:rPr>
          <w:sz w:val="72"/>
          <w:u w:val="none"/>
        </w:rPr>
        <w:t>P</w:t>
      </w:r>
      <w:r>
        <w:rPr>
          <w:u w:val="none"/>
        </w:rPr>
        <w:t>engurutan</w:t>
      </w:r>
    </w:p>
    <w:p>
      <w:pPr>
        <w:tabs>
          <w:tab w:val="left" w:pos="1372"/>
          <w:tab w:val="left" w:pos="8537"/>
        </w:tabs>
        <w:spacing w:before="268"/>
        <w:ind w:left="0" w:right="345" w:firstLine="0"/>
        <w:jc w:val="right"/>
        <w:rPr>
          <w:rFonts w:ascii="Palladio Uralic"/>
          <w:b/>
          <w:sz w:val="48"/>
        </w:rPr>
      </w:pPr>
      <w:r>
        <w:rPr>
          <w:rFonts w:ascii="Palladio Uralic"/>
          <w:b/>
          <w:w w:val="99"/>
          <w:sz w:val="48"/>
          <w:u w:val="thick"/>
        </w:rPr>
        <w:t xml:space="preserve"> </w:t>
      </w:r>
      <w:r>
        <w:rPr>
          <w:rFonts w:ascii="Palladio Uralic"/>
          <w:b/>
          <w:sz w:val="48"/>
          <w:u w:val="thick"/>
        </w:rPr>
        <w:tab/>
      </w:r>
      <w:r>
        <w:rPr>
          <w:rFonts w:ascii="Palladio Uralic"/>
          <w:b/>
          <w:spacing w:val="-4"/>
          <w:sz w:val="48"/>
          <w:u w:val="thick"/>
        </w:rPr>
        <w:t>(</w:t>
      </w:r>
      <w:r>
        <w:rPr>
          <w:rFonts w:ascii="Palladio Uralic"/>
          <w:b/>
          <w:spacing w:val="-4"/>
          <w:sz w:val="72"/>
          <w:u w:val="thick"/>
        </w:rPr>
        <w:t>Q</w:t>
      </w:r>
      <w:r>
        <w:rPr>
          <w:rFonts w:ascii="Palladio Uralic"/>
          <w:b/>
          <w:spacing w:val="-4"/>
          <w:sz w:val="48"/>
          <w:u w:val="thick"/>
        </w:rPr>
        <w:t xml:space="preserve">uick </w:t>
      </w:r>
      <w:r>
        <w:rPr>
          <w:rFonts w:ascii="Palladio Uralic"/>
          <w:b/>
          <w:sz w:val="72"/>
          <w:u w:val="thick"/>
        </w:rPr>
        <w:t>S</w:t>
      </w:r>
      <w:r>
        <w:rPr>
          <w:rFonts w:ascii="Palladio Uralic"/>
          <w:b/>
          <w:sz w:val="48"/>
          <w:u w:val="thick"/>
        </w:rPr>
        <w:t xml:space="preserve">ort dan </w:t>
      </w:r>
      <w:r>
        <w:rPr>
          <w:rFonts w:ascii="Palladio Uralic"/>
          <w:b/>
          <w:sz w:val="72"/>
          <w:u w:val="thick"/>
        </w:rPr>
        <w:t>M</w:t>
      </w:r>
      <w:r>
        <w:rPr>
          <w:rFonts w:ascii="Palladio Uralic"/>
          <w:b/>
          <w:sz w:val="48"/>
          <w:u w:val="thick"/>
        </w:rPr>
        <w:t>erge</w:t>
      </w:r>
      <w:r>
        <w:rPr>
          <w:rFonts w:ascii="Palladio Uralic"/>
          <w:b/>
          <w:spacing w:val="23"/>
          <w:sz w:val="48"/>
          <w:u w:val="thick"/>
        </w:rPr>
        <w:t xml:space="preserve"> </w:t>
      </w:r>
      <w:r>
        <w:rPr>
          <w:rFonts w:ascii="Palladio Uralic"/>
          <w:b/>
          <w:sz w:val="72"/>
          <w:u w:val="thick"/>
        </w:rPr>
        <w:t>S</w:t>
      </w:r>
      <w:r>
        <w:rPr>
          <w:rFonts w:ascii="Palladio Uralic"/>
          <w:b/>
          <w:sz w:val="48"/>
          <w:u w:val="thick"/>
        </w:rPr>
        <w:t>ort)</w:t>
      </w:r>
      <w:r>
        <w:rPr>
          <w:rFonts w:ascii="Palladio Uralic"/>
          <w:b/>
          <w:sz w:val="48"/>
          <w:u w:val="thick"/>
        </w:rPr>
        <w:tab/>
      </w:r>
    </w:p>
    <w:p>
      <w:pPr>
        <w:pStyle w:val="6"/>
        <w:spacing w:before="11"/>
        <w:rPr>
          <w:rFonts w:ascii="Palladio Uralic"/>
          <w:b/>
          <w:sz w:val="67"/>
        </w:rPr>
      </w:pPr>
    </w:p>
    <w:p>
      <w:pPr>
        <w:pStyle w:val="3"/>
        <w:numPr>
          <w:ilvl w:val="0"/>
          <w:numId w:val="1"/>
        </w:numPr>
        <w:tabs>
          <w:tab w:val="left" w:pos="599"/>
        </w:tabs>
        <w:spacing w:before="0" w:after="0" w:line="240" w:lineRule="auto"/>
        <w:ind w:left="599" w:right="0" w:hanging="369"/>
        <w:jc w:val="both"/>
      </w:pPr>
      <w:r>
        <w:rPr>
          <w:spacing w:val="2"/>
        </w:rPr>
        <w:t>TUJUAN</w:t>
      </w:r>
      <w:r>
        <w:rPr>
          <w:spacing w:val="-10"/>
        </w:rPr>
        <w:t xml:space="preserve"> </w:t>
      </w:r>
      <w:r>
        <w:rPr>
          <w:spacing w:val="3"/>
        </w:rPr>
        <w:t>PEMBELAJARAN</w:t>
      </w:r>
    </w:p>
    <w:p>
      <w:pPr>
        <w:pStyle w:val="6"/>
        <w:spacing w:before="125"/>
        <w:ind w:left="230"/>
      </w:pPr>
      <w:r>
        <w:t>Setelah melakukan praktikum dalam bab ini, mahasiswa diharapkan mampu:</w:t>
      </w:r>
    </w:p>
    <w:p>
      <w:pPr>
        <w:pStyle w:val="8"/>
        <w:numPr>
          <w:ilvl w:val="1"/>
          <w:numId w:val="1"/>
        </w:numPr>
        <w:tabs>
          <w:tab w:val="left" w:pos="599"/>
        </w:tabs>
        <w:spacing w:before="124" w:after="0" w:line="240" w:lineRule="auto"/>
        <w:ind w:left="599" w:right="0" w:hanging="369"/>
        <w:jc w:val="both"/>
        <w:rPr>
          <w:i/>
          <w:sz w:val="24"/>
        </w:rPr>
      </w:pPr>
      <w:r>
        <w:rPr>
          <w:spacing w:val="-3"/>
          <w:sz w:val="24"/>
        </w:rPr>
        <w:t xml:space="preserve">Memahami mengenai </w:t>
      </w:r>
      <w:r>
        <w:rPr>
          <w:spacing w:val="-7"/>
          <w:sz w:val="24"/>
        </w:rPr>
        <w:t xml:space="preserve">algoritma </w:t>
      </w:r>
      <w:r>
        <w:rPr>
          <w:spacing w:val="-4"/>
          <w:sz w:val="24"/>
        </w:rPr>
        <w:t xml:space="preserve">pengurutan </w:t>
      </w:r>
      <w:r>
        <w:rPr>
          <w:i/>
          <w:spacing w:val="3"/>
          <w:sz w:val="24"/>
        </w:rPr>
        <w:t xml:space="preserve">quick </w:t>
      </w:r>
      <w:r>
        <w:rPr>
          <w:i/>
          <w:spacing w:val="2"/>
          <w:sz w:val="24"/>
        </w:rPr>
        <w:t xml:space="preserve">sort </w:t>
      </w:r>
      <w:r>
        <w:rPr>
          <w:sz w:val="24"/>
        </w:rPr>
        <w:t xml:space="preserve">dan </w:t>
      </w:r>
      <w:r>
        <w:rPr>
          <w:i/>
          <w:sz w:val="24"/>
        </w:rPr>
        <w:t>merge</w:t>
      </w:r>
      <w:r>
        <w:rPr>
          <w:i/>
          <w:spacing w:val="-35"/>
          <w:sz w:val="24"/>
        </w:rPr>
        <w:t xml:space="preserve"> </w:t>
      </w:r>
      <w:r>
        <w:rPr>
          <w:i/>
          <w:sz w:val="24"/>
        </w:rPr>
        <w:t>sort.</w:t>
      </w:r>
    </w:p>
    <w:p>
      <w:pPr>
        <w:pStyle w:val="8"/>
        <w:numPr>
          <w:ilvl w:val="1"/>
          <w:numId w:val="1"/>
        </w:numPr>
        <w:tabs>
          <w:tab w:val="left" w:pos="583"/>
        </w:tabs>
        <w:spacing w:before="141" w:after="0" w:line="240" w:lineRule="auto"/>
        <w:ind w:left="583" w:right="0" w:hanging="353"/>
        <w:jc w:val="both"/>
        <w:rPr>
          <w:i/>
          <w:sz w:val="24"/>
        </w:rPr>
      </w:pPr>
      <w:r>
        <w:rPr>
          <w:spacing w:val="-4"/>
          <w:sz w:val="24"/>
        </w:rPr>
        <w:t xml:space="preserve">Mampu mengimplementasikan </w:t>
      </w:r>
      <w:r>
        <w:rPr>
          <w:spacing w:val="-7"/>
          <w:sz w:val="24"/>
        </w:rPr>
        <w:t xml:space="preserve">algoritma </w:t>
      </w:r>
      <w:r>
        <w:rPr>
          <w:spacing w:val="-4"/>
          <w:sz w:val="24"/>
        </w:rPr>
        <w:t xml:space="preserve">pengurutan </w:t>
      </w:r>
      <w:r>
        <w:rPr>
          <w:i/>
          <w:spacing w:val="3"/>
          <w:sz w:val="24"/>
        </w:rPr>
        <w:t xml:space="preserve">quick </w:t>
      </w:r>
      <w:r>
        <w:rPr>
          <w:i/>
          <w:spacing w:val="2"/>
          <w:sz w:val="24"/>
        </w:rPr>
        <w:t xml:space="preserve">sort </w:t>
      </w:r>
      <w:r>
        <w:rPr>
          <w:sz w:val="24"/>
        </w:rPr>
        <w:t xml:space="preserve">dan </w:t>
      </w:r>
      <w:r>
        <w:rPr>
          <w:i/>
          <w:sz w:val="24"/>
        </w:rPr>
        <w:t>merge</w:t>
      </w:r>
      <w:r>
        <w:rPr>
          <w:i/>
          <w:spacing w:val="3"/>
          <w:sz w:val="24"/>
        </w:rPr>
        <w:t xml:space="preserve"> </w:t>
      </w:r>
      <w:r>
        <w:rPr>
          <w:i/>
          <w:spacing w:val="2"/>
          <w:sz w:val="24"/>
        </w:rPr>
        <w:t>sort</w:t>
      </w:r>
    </w:p>
    <w:p>
      <w:pPr>
        <w:spacing w:before="140"/>
        <w:ind w:left="583" w:right="0" w:firstLine="0"/>
        <w:jc w:val="left"/>
        <w:rPr>
          <w:i/>
          <w:sz w:val="24"/>
        </w:rPr>
      </w:pPr>
      <w:r>
        <w:rPr>
          <w:sz w:val="24"/>
        </w:rPr>
        <w:t xml:space="preserve">secara </w:t>
      </w:r>
      <w:r>
        <w:rPr>
          <w:i/>
          <w:sz w:val="24"/>
        </w:rPr>
        <w:t xml:space="preserve">ascending </w:t>
      </w:r>
      <w:r>
        <w:rPr>
          <w:sz w:val="24"/>
        </w:rPr>
        <w:t xml:space="preserve">dan </w:t>
      </w:r>
      <w:r>
        <w:rPr>
          <w:i/>
          <w:sz w:val="24"/>
        </w:rPr>
        <w:t>descending.</w:t>
      </w:r>
    </w:p>
    <w:p>
      <w:pPr>
        <w:pStyle w:val="6"/>
        <w:rPr>
          <w:i/>
          <w:sz w:val="26"/>
        </w:rPr>
      </w:pPr>
    </w:p>
    <w:p>
      <w:pPr>
        <w:pStyle w:val="6"/>
        <w:spacing w:before="9"/>
        <w:rPr>
          <w:i/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599"/>
        </w:tabs>
        <w:spacing w:before="1" w:after="0" w:line="240" w:lineRule="auto"/>
        <w:ind w:left="599" w:right="0" w:hanging="369"/>
        <w:jc w:val="both"/>
      </w:pPr>
      <w:r>
        <w:t>DASAR</w:t>
      </w:r>
      <w:r>
        <w:rPr>
          <w:spacing w:val="-10"/>
        </w:rPr>
        <w:t xml:space="preserve"> </w:t>
      </w:r>
      <w:r>
        <w:t>TEORI</w:t>
      </w:r>
    </w:p>
    <w:p>
      <w:pPr>
        <w:pStyle w:val="8"/>
        <w:numPr>
          <w:ilvl w:val="1"/>
          <w:numId w:val="2"/>
        </w:numPr>
        <w:tabs>
          <w:tab w:val="left" w:pos="679"/>
        </w:tabs>
        <w:spacing w:before="127" w:after="0" w:line="240" w:lineRule="auto"/>
        <w:ind w:left="679" w:right="0" w:hanging="449"/>
        <w:jc w:val="both"/>
        <w:rPr>
          <w:b/>
          <w:i/>
          <w:sz w:val="22"/>
        </w:rPr>
      </w:pPr>
      <w:r>
        <w:rPr>
          <w:b/>
          <w:sz w:val="22"/>
        </w:rPr>
        <w:t xml:space="preserve">Algoritma </w:t>
      </w:r>
      <w:r>
        <w:rPr>
          <w:b/>
          <w:i/>
          <w:sz w:val="22"/>
        </w:rPr>
        <w:t>Quick</w:t>
      </w:r>
      <w:r>
        <w:rPr>
          <w:b/>
          <w:i/>
          <w:spacing w:val="21"/>
          <w:sz w:val="22"/>
        </w:rPr>
        <w:t xml:space="preserve"> </w:t>
      </w:r>
      <w:r>
        <w:rPr>
          <w:b/>
          <w:i/>
          <w:sz w:val="22"/>
        </w:rPr>
        <w:t>Sort</w:t>
      </w:r>
    </w:p>
    <w:p>
      <w:pPr>
        <w:pStyle w:val="6"/>
        <w:spacing w:before="112" w:line="362" w:lineRule="auto"/>
        <w:ind w:left="230" w:right="549" w:firstLine="704"/>
        <w:jc w:val="both"/>
        <w:rPr>
          <w:b/>
        </w:rPr>
      </w:pPr>
      <w:r>
        <w:rPr>
          <w:spacing w:val="-4"/>
        </w:rPr>
        <w:t xml:space="preserve">Metode </w:t>
      </w:r>
      <w:r>
        <w:rPr>
          <w:i/>
          <w:spacing w:val="3"/>
        </w:rPr>
        <w:t xml:space="preserve">quick </w:t>
      </w:r>
      <w:r>
        <w:rPr>
          <w:i/>
          <w:spacing w:val="2"/>
        </w:rPr>
        <w:t xml:space="preserve">sort </w:t>
      </w:r>
      <w:r>
        <w:rPr>
          <w:spacing w:val="-6"/>
        </w:rPr>
        <w:t xml:space="preserve">dikembangkan oleh </w:t>
      </w:r>
      <w:r>
        <w:t xml:space="preserve">C.A.R Hoare.Secara </w:t>
      </w:r>
      <w:r>
        <w:rPr>
          <w:spacing w:val="-5"/>
        </w:rPr>
        <w:t xml:space="preserve">garis </w:t>
      </w:r>
      <w:r>
        <w:t xml:space="preserve">besar </w:t>
      </w:r>
      <w:r>
        <w:rPr>
          <w:spacing w:val="-5"/>
        </w:rPr>
        <w:t xml:space="preserve">metode </w:t>
      </w:r>
      <w:r>
        <w:rPr>
          <w:spacing w:val="-9"/>
        </w:rPr>
        <w:t xml:space="preserve">ini </w:t>
      </w:r>
      <w:r>
        <w:rPr>
          <w:spacing w:val="-6"/>
        </w:rPr>
        <w:t xml:space="preserve">dijelaskan </w:t>
      </w:r>
      <w:r>
        <w:t xml:space="preserve">sebagai </w:t>
      </w:r>
      <w:r>
        <w:rPr>
          <w:spacing w:val="-6"/>
        </w:rPr>
        <w:t xml:space="preserve">berikut. </w:t>
      </w:r>
      <w:r>
        <w:rPr>
          <w:spacing w:val="-7"/>
        </w:rPr>
        <w:t xml:space="preserve">Misalnya </w:t>
      </w:r>
      <w:r>
        <w:rPr>
          <w:spacing w:val="-8"/>
        </w:rPr>
        <w:t xml:space="preserve">kita </w:t>
      </w:r>
      <w:r>
        <w:rPr>
          <w:spacing w:val="-11"/>
        </w:rPr>
        <w:t xml:space="preserve">ingin  </w:t>
      </w:r>
      <w:r>
        <w:rPr>
          <w:spacing w:val="-4"/>
        </w:rPr>
        <w:t xml:space="preserve">mengurutkan   </w:t>
      </w:r>
      <w:r>
        <w:t xml:space="preserve">data  A  </w:t>
      </w:r>
      <w:r>
        <w:rPr>
          <w:spacing w:val="-3"/>
        </w:rPr>
        <w:t xml:space="preserve">yang </w:t>
      </w:r>
      <w:r>
        <w:rPr>
          <w:spacing w:val="-5"/>
        </w:rPr>
        <w:t xml:space="preserve">mempunyai </w:t>
      </w:r>
      <w:r>
        <w:t xml:space="preserve">N </w:t>
      </w:r>
      <w:r>
        <w:rPr>
          <w:spacing w:val="-4"/>
        </w:rPr>
        <w:t>elemen.</w:t>
      </w:r>
      <w:r>
        <w:rPr>
          <w:spacing w:val="52"/>
        </w:rPr>
        <w:t xml:space="preserve"> </w:t>
      </w:r>
      <w:r>
        <w:rPr>
          <w:spacing w:val="-5"/>
        </w:rPr>
        <w:t xml:space="preserve">Kita </w:t>
      </w:r>
      <w:r>
        <w:rPr>
          <w:spacing w:val="-13"/>
        </w:rPr>
        <w:t xml:space="preserve">pilih </w:t>
      </w:r>
      <w:r>
        <w:t xml:space="preserve">sembarang </w:t>
      </w:r>
      <w:r>
        <w:rPr>
          <w:spacing w:val="-3"/>
        </w:rPr>
        <w:t xml:space="preserve">elemen  </w:t>
      </w:r>
      <w:r>
        <w:t xml:space="preserve">dari  data  tersebut,  </w:t>
      </w:r>
      <w:r>
        <w:rPr>
          <w:spacing w:val="-6"/>
        </w:rPr>
        <w:t xml:space="preserve">bisanya </w:t>
      </w:r>
      <w:r>
        <w:rPr>
          <w:spacing w:val="-3"/>
        </w:rPr>
        <w:t xml:space="preserve">elemen </w:t>
      </w:r>
      <w:r>
        <w:t xml:space="preserve">pertama, </w:t>
      </w:r>
      <w:r>
        <w:rPr>
          <w:spacing w:val="-8"/>
        </w:rPr>
        <w:t xml:space="preserve">misalnya </w:t>
      </w:r>
      <w:r>
        <w:rPr>
          <w:spacing w:val="-7"/>
        </w:rPr>
        <w:t xml:space="preserve">X. </w:t>
      </w:r>
      <w:r>
        <w:rPr>
          <w:spacing w:val="-6"/>
        </w:rPr>
        <w:t xml:space="preserve">kemudian </w:t>
      </w:r>
      <w:r>
        <w:rPr>
          <w:spacing w:val="-3"/>
        </w:rPr>
        <w:t xml:space="preserve">semua elemen </w:t>
      </w:r>
      <w:r>
        <w:t xml:space="preserve">tersebut </w:t>
      </w:r>
      <w:r>
        <w:rPr>
          <w:spacing w:val="-6"/>
        </w:rPr>
        <w:t xml:space="preserve">disusun </w:t>
      </w:r>
      <w:r>
        <w:rPr>
          <w:spacing w:val="-3"/>
        </w:rPr>
        <w:t xml:space="preserve">dengan menempatkan </w:t>
      </w:r>
      <w:r>
        <w:t xml:space="preserve">X </w:t>
      </w:r>
      <w:r>
        <w:rPr>
          <w:spacing w:val="-3"/>
        </w:rPr>
        <w:t xml:space="preserve">pada </w:t>
      </w:r>
      <w:r>
        <w:rPr>
          <w:spacing w:val="-6"/>
        </w:rPr>
        <w:t xml:space="preserve">posisi </w:t>
      </w:r>
      <w:r>
        <w:t xml:space="preserve">J </w:t>
      </w:r>
      <w:r>
        <w:rPr>
          <w:spacing w:val="-5"/>
        </w:rPr>
        <w:t xml:space="preserve">sedemikian </w:t>
      </w:r>
      <w:r>
        <w:rPr>
          <w:spacing w:val="-4"/>
        </w:rPr>
        <w:t xml:space="preserve">rupa </w:t>
      </w:r>
      <w:r>
        <w:rPr>
          <w:spacing w:val="-6"/>
        </w:rPr>
        <w:t xml:space="preserve">sehingga </w:t>
      </w:r>
      <w:r>
        <w:rPr>
          <w:spacing w:val="-3"/>
        </w:rPr>
        <w:t xml:space="preserve">elemen </w:t>
      </w:r>
      <w:r>
        <w:rPr>
          <w:spacing w:val="-4"/>
        </w:rPr>
        <w:t xml:space="preserve">ke </w:t>
      </w:r>
      <w:r>
        <w:t xml:space="preserve">1 sampai </w:t>
      </w:r>
      <w:r>
        <w:rPr>
          <w:spacing w:val="-4"/>
        </w:rPr>
        <w:t xml:space="preserve">ke </w:t>
      </w:r>
      <w:r>
        <w:t xml:space="preserve">J 1 </w:t>
      </w:r>
      <w:r>
        <w:rPr>
          <w:spacing w:val="-5"/>
        </w:rPr>
        <w:t xml:space="preserve">mempunyai </w:t>
      </w:r>
      <w:r>
        <w:rPr>
          <w:spacing w:val="-9"/>
        </w:rPr>
        <w:t xml:space="preserve">nilai lebih </w:t>
      </w:r>
      <w:r>
        <w:rPr>
          <w:spacing w:val="-4"/>
        </w:rPr>
        <w:t xml:space="preserve">kecil </w:t>
      </w:r>
      <w:r>
        <w:t xml:space="preserve">dari X dan  </w:t>
      </w:r>
      <w:r>
        <w:rPr>
          <w:spacing w:val="-3"/>
        </w:rPr>
        <w:t xml:space="preserve">elemen  J+1sampai  </w:t>
      </w:r>
      <w:r>
        <w:rPr>
          <w:spacing w:val="-4"/>
        </w:rPr>
        <w:t xml:space="preserve">ke </w:t>
      </w:r>
      <w:r>
        <w:rPr>
          <w:spacing w:val="52"/>
        </w:rPr>
        <w:t xml:space="preserve"> </w:t>
      </w:r>
      <w:r>
        <w:t xml:space="preserve">N  </w:t>
      </w:r>
      <w:r>
        <w:rPr>
          <w:spacing w:val="-5"/>
        </w:rPr>
        <w:t xml:space="preserve">mempunyai  </w:t>
      </w:r>
      <w:r>
        <w:rPr>
          <w:spacing w:val="-9"/>
        </w:rPr>
        <w:t xml:space="preserve">nilai lebih </w:t>
      </w:r>
      <w:r>
        <w:t xml:space="preserve">besar dari </w:t>
      </w:r>
      <w:r>
        <w:rPr>
          <w:spacing w:val="-7"/>
        </w:rPr>
        <w:t xml:space="preserve">X. </w:t>
      </w:r>
      <w:r>
        <w:rPr>
          <w:spacing w:val="-3"/>
        </w:rPr>
        <w:t xml:space="preserve">Sampai </w:t>
      </w:r>
      <w:r>
        <w:rPr>
          <w:spacing w:val="3"/>
        </w:rPr>
        <w:t xml:space="preserve">saat </w:t>
      </w:r>
      <w:r>
        <w:rPr>
          <w:spacing w:val="-9"/>
        </w:rPr>
        <w:t xml:space="preserve">ini </w:t>
      </w:r>
      <w:r>
        <w:rPr>
          <w:spacing w:val="-8"/>
        </w:rPr>
        <w:t xml:space="preserve">kita </w:t>
      </w:r>
      <w:r>
        <w:t xml:space="preserve">sudah </w:t>
      </w:r>
      <w:r>
        <w:rPr>
          <w:spacing w:val="-5"/>
        </w:rPr>
        <w:t xml:space="preserve">mempunyai </w:t>
      </w:r>
      <w:r>
        <w:rPr>
          <w:spacing w:val="-6"/>
        </w:rPr>
        <w:t xml:space="preserve">dua </w:t>
      </w:r>
      <w:r>
        <w:rPr>
          <w:spacing w:val="-2"/>
        </w:rPr>
        <w:t xml:space="preserve">sub  </w:t>
      </w:r>
      <w:r>
        <w:t xml:space="preserve">data  </w:t>
      </w:r>
      <w:r>
        <w:rPr>
          <w:spacing w:val="-6"/>
        </w:rPr>
        <w:t xml:space="preserve">(kiri  </w:t>
      </w:r>
      <w:r>
        <w:t xml:space="preserve">dan kanan). </w:t>
      </w:r>
      <w:r>
        <w:rPr>
          <w:spacing w:val="-3"/>
        </w:rPr>
        <w:t xml:space="preserve">Langkah </w:t>
      </w:r>
      <w:r>
        <w:rPr>
          <w:spacing w:val="-6"/>
        </w:rPr>
        <w:t xml:space="preserve">berikutnya </w:t>
      </w:r>
      <w:r>
        <w:rPr>
          <w:spacing w:val="-9"/>
        </w:rPr>
        <w:t xml:space="preserve">diulang </w:t>
      </w:r>
      <w:r>
        <w:rPr>
          <w:spacing w:val="-6"/>
        </w:rPr>
        <w:t xml:space="preserve">untuk </w:t>
      </w:r>
      <w:r>
        <w:t xml:space="preserve">setiap </w:t>
      </w:r>
      <w:r>
        <w:rPr>
          <w:spacing w:val="-2"/>
        </w:rPr>
        <w:t>sub</w:t>
      </w:r>
      <w:r>
        <w:rPr>
          <w:spacing w:val="-25"/>
        </w:rPr>
        <w:t xml:space="preserve"> </w:t>
      </w:r>
      <w:r>
        <w:t>data</w:t>
      </w:r>
      <w:r>
        <w:rPr>
          <w:b/>
        </w:rPr>
        <w:t>.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6"/>
        </w:rPr>
      </w:pPr>
      <w:r>
        <w:pict>
          <v:rect id="_x0000_s1027" o:spid="_x0000_s1027" o:spt="1" style="position:absolute;left:0pt;margin-left:89.7pt;margin-top:11.4pt;height:0.8pt;width:417.35pt;mso-position-horizontal-relative:page;mso-wrap-distance-bottom:0pt;mso-wrap-distance-top:0pt;z-index:-2516531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tabs>
          <w:tab w:val="right" w:pos="8464"/>
        </w:tabs>
        <w:spacing w:before="0" w:line="231" w:lineRule="exact"/>
        <w:ind w:left="230" w:right="0" w:firstLine="0"/>
        <w:jc w:val="left"/>
        <w:rPr>
          <w:sz w:val="24"/>
        </w:rPr>
      </w:pPr>
      <w:r>
        <w:rPr>
          <w:i/>
          <w:spacing w:val="-3"/>
          <w:sz w:val="21"/>
        </w:rPr>
        <w:t xml:space="preserve">Algoritma </w:t>
      </w:r>
      <w:r>
        <w:rPr>
          <w:i/>
          <w:sz w:val="21"/>
        </w:rPr>
        <w:t>dan</w:t>
      </w:r>
      <w:r>
        <w:rPr>
          <w:i/>
          <w:spacing w:val="-24"/>
          <w:sz w:val="21"/>
        </w:rPr>
        <w:t xml:space="preserve"> </w:t>
      </w:r>
      <w:r>
        <w:rPr>
          <w:i/>
          <w:sz w:val="21"/>
        </w:rPr>
        <w:t>Struktur</w:t>
      </w:r>
      <w:r>
        <w:rPr>
          <w:i/>
          <w:spacing w:val="-6"/>
          <w:sz w:val="21"/>
        </w:rPr>
        <w:t xml:space="preserve"> </w:t>
      </w:r>
      <w:r>
        <w:rPr>
          <w:i/>
          <w:spacing w:val="-7"/>
          <w:sz w:val="21"/>
        </w:rPr>
        <w:t>Data</w:t>
      </w:r>
      <w:r>
        <w:rPr>
          <w:i/>
          <w:spacing w:val="-7"/>
          <w:sz w:val="21"/>
        </w:rPr>
        <w:tab/>
      </w:r>
      <w:r>
        <w:rPr>
          <w:spacing w:val="-8"/>
          <w:sz w:val="24"/>
        </w:rPr>
        <w:t>107</w:t>
      </w:r>
    </w:p>
    <w:p>
      <w:pPr>
        <w:spacing w:after="0" w:line="231" w:lineRule="exact"/>
        <w:jc w:val="left"/>
        <w:rPr>
          <w:sz w:val="24"/>
        </w:rPr>
        <w:sectPr>
          <w:type w:val="continuous"/>
          <w:pgSz w:w="11910" w:h="16840"/>
          <w:pgMar w:top="1600" w:right="1220" w:bottom="280" w:left="1580" w:header="720" w:footer="720" w:gutter="0"/>
          <w:cols w:space="720" w:num="1"/>
        </w:sectPr>
      </w:pPr>
    </w:p>
    <w:p>
      <w:pPr>
        <w:pStyle w:val="6"/>
        <w:spacing w:before="10" w:after="1"/>
      </w:pPr>
    </w:p>
    <w:p>
      <w:pPr>
        <w:pStyle w:val="6"/>
        <w:ind w:left="2087"/>
        <w:rPr>
          <w:sz w:val="20"/>
        </w:rPr>
      </w:pPr>
      <w:r>
        <w:rPr>
          <w:sz w:val="20"/>
        </w:rPr>
        <w:drawing>
          <wp:inline distT="0" distB="0" distL="0" distR="0">
            <wp:extent cx="2914015" cy="19443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556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sz w:val="23"/>
        </w:rPr>
      </w:pPr>
    </w:p>
    <w:p>
      <w:pPr>
        <w:spacing w:before="0"/>
        <w:ind w:left="225" w:right="551" w:firstLine="0"/>
        <w:jc w:val="center"/>
        <w:rPr>
          <w:sz w:val="24"/>
        </w:rPr>
      </w:pPr>
      <w:r>
        <w:rPr>
          <w:b/>
          <w:spacing w:val="-7"/>
          <w:sz w:val="24"/>
        </w:rPr>
        <w:t xml:space="preserve">Gambar </w:t>
      </w:r>
      <w:r>
        <w:rPr>
          <w:b/>
          <w:spacing w:val="4"/>
          <w:sz w:val="24"/>
        </w:rPr>
        <w:t xml:space="preserve">11.1 </w:t>
      </w:r>
      <w:r>
        <w:rPr>
          <w:spacing w:val="-4"/>
          <w:sz w:val="24"/>
        </w:rPr>
        <w:t>Langkah-langkah Quick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>Sort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8"/>
        <w:numPr>
          <w:ilvl w:val="1"/>
          <w:numId w:val="2"/>
        </w:numPr>
        <w:tabs>
          <w:tab w:val="left" w:pos="679"/>
        </w:tabs>
        <w:spacing w:before="154" w:after="0" w:line="240" w:lineRule="auto"/>
        <w:ind w:left="679" w:right="0" w:hanging="449"/>
        <w:jc w:val="both"/>
        <w:rPr>
          <w:b/>
          <w:i/>
          <w:sz w:val="22"/>
        </w:rPr>
      </w:pPr>
      <w:r>
        <w:rPr>
          <w:b/>
          <w:sz w:val="22"/>
        </w:rPr>
        <w:t xml:space="preserve">Algoritma </w:t>
      </w:r>
      <w:r>
        <w:rPr>
          <w:b/>
          <w:i/>
          <w:spacing w:val="-4"/>
          <w:sz w:val="22"/>
        </w:rPr>
        <w:t>Merge</w:t>
      </w:r>
      <w:r>
        <w:rPr>
          <w:b/>
          <w:i/>
          <w:spacing w:val="17"/>
          <w:sz w:val="22"/>
        </w:rPr>
        <w:t xml:space="preserve"> </w:t>
      </w:r>
      <w:r>
        <w:rPr>
          <w:b/>
          <w:i/>
          <w:sz w:val="22"/>
        </w:rPr>
        <w:t>Sort</w:t>
      </w:r>
    </w:p>
    <w:p>
      <w:pPr>
        <w:pStyle w:val="6"/>
        <w:spacing w:before="129" w:line="360" w:lineRule="auto"/>
        <w:ind w:left="230" w:right="547" w:firstLine="704"/>
        <w:jc w:val="both"/>
      </w:pPr>
      <w:r>
        <w:rPr>
          <w:spacing w:val="-8"/>
        </w:rPr>
        <w:t xml:space="preserve">Algoritma </w:t>
      </w:r>
      <w:r>
        <w:rPr>
          <w:i/>
        </w:rPr>
        <w:t xml:space="preserve">merge </w:t>
      </w:r>
      <w:r>
        <w:rPr>
          <w:spacing w:val="-9"/>
        </w:rPr>
        <w:t xml:space="preserve">ini  </w:t>
      </w:r>
      <w:r>
        <w:rPr>
          <w:spacing w:val="-4"/>
        </w:rPr>
        <w:t>disesuaikan</w:t>
      </w:r>
      <w:r>
        <w:rPr>
          <w:spacing w:val="52"/>
        </w:rPr>
        <w:t xml:space="preserve"> </w:t>
      </w:r>
      <w:r>
        <w:rPr>
          <w:spacing w:val="-6"/>
        </w:rPr>
        <w:t xml:space="preserve">untuk  </w:t>
      </w:r>
      <w:r>
        <w:rPr>
          <w:spacing w:val="-5"/>
        </w:rPr>
        <w:t xml:space="preserve">mesin  </w:t>
      </w:r>
      <w:r>
        <w:rPr>
          <w:spacing w:val="-7"/>
        </w:rPr>
        <w:t>drive</w:t>
      </w:r>
      <w:r>
        <w:rPr>
          <w:spacing w:val="46"/>
        </w:rPr>
        <w:t xml:space="preserve"> </w:t>
      </w:r>
      <w:r>
        <w:t xml:space="preserve">tape.  </w:t>
      </w:r>
      <w:r>
        <w:rPr>
          <w:spacing w:val="-3"/>
        </w:rPr>
        <w:t xml:space="preserve">Penggunaannya </w:t>
      </w:r>
      <w:r>
        <w:rPr>
          <w:spacing w:val="-4"/>
        </w:rPr>
        <w:t xml:space="preserve">dalam </w:t>
      </w:r>
      <w:r>
        <w:t xml:space="preserve">akses </w:t>
      </w:r>
      <w:r>
        <w:rPr>
          <w:spacing w:val="-5"/>
        </w:rPr>
        <w:t xml:space="preserve">memori </w:t>
      </w:r>
      <w:r>
        <w:rPr>
          <w:spacing w:val="3"/>
        </w:rPr>
        <w:t xml:space="preserve">acak </w:t>
      </w:r>
      <w:r>
        <w:t xml:space="preserve">besar </w:t>
      </w:r>
      <w:r>
        <w:rPr>
          <w:spacing w:val="-3"/>
        </w:rPr>
        <w:t xml:space="preserve">yang terkait telah </w:t>
      </w:r>
      <w:r>
        <w:rPr>
          <w:spacing w:val="-5"/>
        </w:rPr>
        <w:t xml:space="preserve">menurun, </w:t>
      </w:r>
      <w:r>
        <w:t xml:space="preserve">karena </w:t>
      </w:r>
      <w:r>
        <w:rPr>
          <w:spacing w:val="-3"/>
        </w:rPr>
        <w:t xml:space="preserve">banyak </w:t>
      </w:r>
      <w:r>
        <w:rPr>
          <w:spacing w:val="-6"/>
        </w:rPr>
        <w:t xml:space="preserve">aplikasi </w:t>
      </w:r>
      <w:r>
        <w:rPr>
          <w:spacing w:val="-7"/>
        </w:rPr>
        <w:t xml:space="preserve">algoritma </w:t>
      </w:r>
      <w:r>
        <w:rPr>
          <w:i/>
        </w:rPr>
        <w:t xml:space="preserve">merge </w:t>
      </w:r>
      <w:r>
        <w:rPr>
          <w:spacing w:val="-3"/>
        </w:rPr>
        <w:t xml:space="preserve">yang </w:t>
      </w:r>
      <w:r>
        <w:rPr>
          <w:spacing w:val="-5"/>
        </w:rPr>
        <w:t xml:space="preserve">mempunyai </w:t>
      </w:r>
      <w:r>
        <w:rPr>
          <w:spacing w:val="-4"/>
        </w:rPr>
        <w:t xml:space="preserve">alternatif </w:t>
      </w:r>
      <w:r>
        <w:rPr>
          <w:spacing w:val="-9"/>
        </w:rPr>
        <w:t xml:space="preserve">lebih </w:t>
      </w:r>
      <w:r>
        <w:t xml:space="preserve">cepat </w:t>
      </w:r>
      <w:r>
        <w:rPr>
          <w:spacing w:val="-6"/>
        </w:rPr>
        <w:t xml:space="preserve">ketika </w:t>
      </w:r>
      <w:r>
        <w:rPr>
          <w:spacing w:val="-4"/>
        </w:rPr>
        <w:t xml:space="preserve">kamu </w:t>
      </w:r>
      <w:r>
        <w:rPr>
          <w:spacing w:val="-11"/>
        </w:rPr>
        <w:t xml:space="preserve">memiliki </w:t>
      </w:r>
      <w:r>
        <w:t xml:space="preserve">akses </w:t>
      </w:r>
      <w:r>
        <w:rPr>
          <w:spacing w:val="-5"/>
        </w:rPr>
        <w:t xml:space="preserve">memori </w:t>
      </w:r>
      <w:r>
        <w:rPr>
          <w:spacing w:val="3"/>
        </w:rPr>
        <w:t xml:space="preserve">acak </w:t>
      </w:r>
      <w:r>
        <w:rPr>
          <w:spacing w:val="-3"/>
        </w:rPr>
        <w:t xml:space="preserve">yang </w:t>
      </w:r>
      <w:r>
        <w:rPr>
          <w:spacing w:val="-6"/>
        </w:rPr>
        <w:t xml:space="preserve">menjaga </w:t>
      </w:r>
      <w:r>
        <w:rPr>
          <w:spacing w:val="-3"/>
        </w:rPr>
        <w:t xml:space="preserve">semua </w:t>
      </w:r>
      <w:r>
        <w:t xml:space="preserve">data mu.Hal </w:t>
      </w:r>
      <w:r>
        <w:rPr>
          <w:spacing w:val="-9"/>
        </w:rPr>
        <w:t xml:space="preserve">ini </w:t>
      </w:r>
      <w:r>
        <w:rPr>
          <w:spacing w:val="-4"/>
        </w:rPr>
        <w:t xml:space="preserve">disebabkan  </w:t>
      </w:r>
      <w:r>
        <w:rPr>
          <w:spacing w:val="-7"/>
        </w:rPr>
        <w:t xml:space="preserve">algoritma </w:t>
      </w:r>
      <w:r>
        <w:rPr>
          <w:spacing w:val="-9"/>
        </w:rPr>
        <w:t xml:space="preserve">ini </w:t>
      </w:r>
      <w:r>
        <w:rPr>
          <w:spacing w:val="-5"/>
        </w:rPr>
        <w:t xml:space="preserve">membutuhkan setidaknya </w:t>
      </w:r>
      <w:r>
        <w:rPr>
          <w:spacing w:val="-3"/>
        </w:rPr>
        <w:t xml:space="preserve">ruang </w:t>
      </w:r>
      <w:r>
        <w:t xml:space="preserve">atau </w:t>
      </w:r>
      <w:r>
        <w:rPr>
          <w:spacing w:val="-5"/>
        </w:rPr>
        <w:t xml:space="preserve">memori </w:t>
      </w:r>
      <w:r>
        <w:rPr>
          <w:spacing w:val="-6"/>
        </w:rPr>
        <w:t xml:space="preserve">dua kali </w:t>
      </w:r>
      <w:r>
        <w:rPr>
          <w:spacing w:val="-9"/>
        </w:rPr>
        <w:t xml:space="preserve">lebih </w:t>
      </w:r>
      <w:r>
        <w:t xml:space="preserve">besar karena  </w:t>
      </w:r>
      <w:r>
        <w:rPr>
          <w:spacing w:val="-7"/>
        </w:rPr>
        <w:t xml:space="preserve">dilakukan </w:t>
      </w:r>
      <w:r>
        <w:rPr>
          <w:spacing w:val="2"/>
        </w:rPr>
        <w:t xml:space="preserve">secara </w:t>
      </w:r>
      <w:r>
        <w:rPr>
          <w:spacing w:val="-4"/>
        </w:rPr>
        <w:t xml:space="preserve">rekursif </w:t>
      </w:r>
      <w:r>
        <w:t xml:space="preserve">dan </w:t>
      </w:r>
      <w:r>
        <w:rPr>
          <w:spacing w:val="-3"/>
        </w:rPr>
        <w:t xml:space="preserve">memakai </w:t>
      </w:r>
      <w:r>
        <w:rPr>
          <w:spacing w:val="-6"/>
        </w:rPr>
        <w:t>dua</w:t>
      </w:r>
      <w:r>
        <w:rPr>
          <w:spacing w:val="-18"/>
        </w:rPr>
        <w:t xml:space="preserve"> </w:t>
      </w:r>
      <w:r>
        <w:rPr>
          <w:spacing w:val="-4"/>
        </w:rPr>
        <w:t>tabel.</w:t>
      </w:r>
    </w:p>
    <w:p>
      <w:pPr>
        <w:pStyle w:val="6"/>
        <w:spacing w:line="362" w:lineRule="auto"/>
        <w:ind w:left="230" w:right="550" w:firstLine="704"/>
        <w:jc w:val="both"/>
      </w:pPr>
      <w:r>
        <w:rPr>
          <w:spacing w:val="-8"/>
        </w:rPr>
        <w:t xml:space="preserve">Algoritma </w:t>
      </w:r>
      <w:r>
        <w:fldChar w:fldCharType="begin"/>
      </w:r>
      <w:r>
        <w:instrText xml:space="preserve"> HYPERLINK "http://id.wikipedia.org/wiki/Merge_sort" \h </w:instrText>
      </w:r>
      <w:r>
        <w:fldChar w:fldCharType="separate"/>
      </w:r>
      <w:r>
        <w:rPr>
          <w:i/>
          <w:color w:val="0A0080"/>
        </w:rPr>
        <w:t xml:space="preserve">merge </w:t>
      </w:r>
      <w:r>
        <w:rPr>
          <w:i/>
          <w:color w:val="0A0080"/>
          <w:spacing w:val="2"/>
        </w:rPr>
        <w:t xml:space="preserve">sort </w:t>
      </w:r>
      <w:r>
        <w:rPr>
          <w:i/>
          <w:color w:val="0A0080"/>
          <w:spacing w:val="2"/>
        </w:rPr>
        <w:fldChar w:fldCharType="end"/>
      </w:r>
      <w:r>
        <w:rPr>
          <w:spacing w:val="-4"/>
        </w:rPr>
        <w:t>membagi</w:t>
      </w:r>
      <w:r>
        <w:rPr>
          <w:spacing w:val="52"/>
        </w:rPr>
        <w:t xml:space="preserve"> </w:t>
      </w:r>
      <w:r>
        <w:t xml:space="preserve">tabel </w:t>
      </w:r>
      <w:r>
        <w:rPr>
          <w:spacing w:val="-6"/>
        </w:rPr>
        <w:t xml:space="preserve">menjadi dua </w:t>
      </w:r>
      <w:r>
        <w:t xml:space="preserve">tabel </w:t>
      </w:r>
      <w:r>
        <w:rPr>
          <w:spacing w:val="-3"/>
        </w:rPr>
        <w:t xml:space="preserve">yang </w:t>
      </w:r>
      <w:r>
        <w:t xml:space="preserve">sama besar. </w:t>
      </w:r>
      <w:r>
        <w:rPr>
          <w:spacing w:val="-5"/>
        </w:rPr>
        <w:t xml:space="preserve">Masing-masing </w:t>
      </w:r>
      <w:r>
        <w:t xml:space="preserve">tabel </w:t>
      </w:r>
      <w:r>
        <w:rPr>
          <w:spacing w:val="-6"/>
        </w:rPr>
        <w:t xml:space="preserve">diurutkan </w:t>
      </w:r>
      <w:r>
        <w:rPr>
          <w:spacing w:val="2"/>
        </w:rPr>
        <w:t xml:space="preserve">secara </w:t>
      </w:r>
      <w:r>
        <w:rPr>
          <w:spacing w:val="-4"/>
        </w:rPr>
        <w:t xml:space="preserve">rekursif, </w:t>
      </w:r>
      <w:r>
        <w:t xml:space="preserve">dan </w:t>
      </w:r>
      <w:r>
        <w:rPr>
          <w:spacing w:val="-6"/>
        </w:rPr>
        <w:t xml:space="preserve">kemudian digabungkan  kembali untuk  </w:t>
      </w:r>
      <w:r>
        <w:rPr>
          <w:spacing w:val="-5"/>
        </w:rPr>
        <w:t xml:space="preserve">membentuk  </w:t>
      </w:r>
      <w:r>
        <w:t xml:space="preserve">tabel  </w:t>
      </w:r>
      <w:r>
        <w:rPr>
          <w:spacing w:val="-3"/>
        </w:rPr>
        <w:t xml:space="preserve">yang  terurut.Implementasi   </w:t>
      </w:r>
      <w:r>
        <w:t xml:space="preserve">dasar   dari   </w:t>
      </w:r>
      <w:r>
        <w:rPr>
          <w:spacing w:val="-7"/>
        </w:rPr>
        <w:t xml:space="preserve">algoritma </w:t>
      </w:r>
      <w:r>
        <w:fldChar w:fldCharType="begin"/>
      </w:r>
      <w:r>
        <w:instrText xml:space="preserve"> HYPERLINK "http://id.wikipedia.org/wiki/Merge_sort" \h </w:instrText>
      </w:r>
      <w:r>
        <w:fldChar w:fldCharType="separate"/>
      </w:r>
      <w:r>
        <w:rPr>
          <w:i/>
          <w:color w:val="0A0080"/>
        </w:rPr>
        <w:t>merge</w:t>
      </w:r>
      <w:r>
        <w:rPr>
          <w:i/>
          <w:color w:val="0A0080"/>
        </w:rPr>
        <w:fldChar w:fldCharType="end"/>
      </w:r>
      <w:r>
        <w:rPr>
          <w:i/>
          <w:color w:val="0A0080"/>
        </w:rPr>
        <w:t xml:space="preserve">  </w:t>
      </w:r>
      <w:r>
        <w:fldChar w:fldCharType="begin"/>
      </w:r>
      <w:r>
        <w:instrText xml:space="preserve"> HYPERLINK "http://id.wikipedia.org/wiki/Merge_sort" \h </w:instrText>
      </w:r>
      <w:r>
        <w:fldChar w:fldCharType="separate"/>
      </w:r>
      <w:r>
        <w:rPr>
          <w:i/>
          <w:color w:val="0A0080"/>
          <w:spacing w:val="2"/>
        </w:rPr>
        <w:t xml:space="preserve">sort </w:t>
      </w:r>
      <w:r>
        <w:rPr>
          <w:i/>
          <w:color w:val="0A0080"/>
          <w:spacing w:val="2"/>
        </w:rPr>
        <w:fldChar w:fldCharType="end"/>
      </w:r>
      <w:r>
        <w:rPr>
          <w:spacing w:val="-3"/>
        </w:rPr>
        <w:t xml:space="preserve">memakai </w:t>
      </w:r>
      <w:r>
        <w:rPr>
          <w:spacing w:val="-8"/>
        </w:rPr>
        <w:t xml:space="preserve">tiga </w:t>
      </w:r>
      <w:r>
        <w:rPr>
          <w:spacing w:val="-3"/>
        </w:rPr>
        <w:t xml:space="preserve">buah </w:t>
      </w:r>
      <w:r>
        <w:rPr>
          <w:spacing w:val="-4"/>
        </w:rPr>
        <w:t xml:space="preserve">tabel, </w:t>
      </w:r>
      <w:r>
        <w:rPr>
          <w:spacing w:val="-6"/>
        </w:rPr>
        <w:t xml:space="preserve">dua untuk </w:t>
      </w:r>
      <w:r>
        <w:rPr>
          <w:spacing w:val="-7"/>
        </w:rPr>
        <w:t xml:space="preserve">menyimpan </w:t>
      </w:r>
      <w:r>
        <w:rPr>
          <w:spacing w:val="-3"/>
        </w:rPr>
        <w:t xml:space="preserve">elemen  </w:t>
      </w:r>
      <w:r>
        <w:t xml:space="preserve">dari tabel </w:t>
      </w:r>
      <w:r>
        <w:rPr>
          <w:spacing w:val="-3"/>
        </w:rPr>
        <w:t xml:space="preserve">yang telah </w:t>
      </w:r>
      <w:r>
        <w:rPr>
          <w:spacing w:val="-4"/>
        </w:rPr>
        <w:t xml:space="preserve">di  </w:t>
      </w:r>
      <w:r>
        <w:rPr>
          <w:spacing w:val="-3"/>
        </w:rPr>
        <w:t xml:space="preserve">bagi </w:t>
      </w:r>
      <w:r>
        <w:rPr>
          <w:spacing w:val="-6"/>
        </w:rPr>
        <w:t xml:space="preserve">dua </w:t>
      </w:r>
      <w:r>
        <w:t xml:space="preserve">dan satu </w:t>
      </w:r>
      <w:r>
        <w:rPr>
          <w:spacing w:val="-6"/>
        </w:rPr>
        <w:t xml:space="preserve">untuk </w:t>
      </w:r>
      <w:r>
        <w:rPr>
          <w:spacing w:val="-7"/>
        </w:rPr>
        <w:t xml:space="preserve">menyimpan </w:t>
      </w:r>
      <w:r>
        <w:rPr>
          <w:spacing w:val="-3"/>
        </w:rPr>
        <w:t xml:space="preserve">elemen yang telah </w:t>
      </w:r>
      <w:r>
        <w:rPr>
          <w:spacing w:val="-2"/>
        </w:rPr>
        <w:t xml:space="preserve">terurut.Namun </w:t>
      </w:r>
      <w:r>
        <w:rPr>
          <w:spacing w:val="-7"/>
        </w:rPr>
        <w:t xml:space="preserve">algoritma </w:t>
      </w:r>
      <w:r>
        <w:rPr>
          <w:spacing w:val="-9"/>
        </w:rPr>
        <w:t xml:space="preserve">ini  </w:t>
      </w:r>
      <w:r>
        <w:t xml:space="preserve">dapat </w:t>
      </w:r>
      <w:r>
        <w:rPr>
          <w:spacing w:val="-9"/>
        </w:rPr>
        <w:t xml:space="preserve">juga </w:t>
      </w:r>
      <w:r>
        <w:rPr>
          <w:spacing w:val="-7"/>
        </w:rPr>
        <w:t xml:space="preserve">dilakukan </w:t>
      </w:r>
      <w:r>
        <w:rPr>
          <w:spacing w:val="-6"/>
        </w:rPr>
        <w:t xml:space="preserve">langsung </w:t>
      </w:r>
      <w:r>
        <w:rPr>
          <w:spacing w:val="-3"/>
        </w:rPr>
        <w:t xml:space="preserve">pada </w:t>
      </w:r>
      <w:r>
        <w:rPr>
          <w:spacing w:val="-6"/>
        </w:rPr>
        <w:t xml:space="preserve">dua </w:t>
      </w:r>
      <w:r>
        <w:rPr>
          <w:spacing w:val="-4"/>
        </w:rPr>
        <w:t xml:space="preserve">tabel,  </w:t>
      </w:r>
      <w:r>
        <w:rPr>
          <w:spacing w:val="-6"/>
        </w:rPr>
        <w:t xml:space="preserve">sehingga  </w:t>
      </w:r>
      <w:r>
        <w:rPr>
          <w:spacing w:val="-4"/>
        </w:rPr>
        <w:t xml:space="preserve">menghemat   </w:t>
      </w:r>
      <w:r>
        <w:rPr>
          <w:spacing w:val="-3"/>
        </w:rPr>
        <w:t xml:space="preserve">ruang  </w:t>
      </w:r>
      <w:r>
        <w:t xml:space="preserve">atau  </w:t>
      </w:r>
      <w:r>
        <w:rPr>
          <w:spacing w:val="-5"/>
        </w:rPr>
        <w:t xml:space="preserve">memori </w:t>
      </w:r>
      <w:r>
        <w:rPr>
          <w:spacing w:val="-3"/>
        </w:rPr>
        <w:t>yang</w:t>
      </w:r>
      <w:r>
        <w:rPr>
          <w:spacing w:val="-22"/>
        </w:rPr>
        <w:t xml:space="preserve"> </w:t>
      </w:r>
      <w:r>
        <w:rPr>
          <w:spacing w:val="-7"/>
        </w:rPr>
        <w:t>dibutuhkan.</w:t>
      </w:r>
    </w:p>
    <w:p>
      <w:pPr>
        <w:spacing w:before="0" w:line="258" w:lineRule="exact"/>
        <w:ind w:left="935" w:right="0" w:firstLine="0"/>
        <w:jc w:val="both"/>
        <w:rPr>
          <w:sz w:val="24"/>
        </w:rPr>
      </w:pPr>
      <w:r>
        <w:rPr>
          <w:sz w:val="24"/>
        </w:rPr>
        <w:t xml:space="preserve">Algoritma </w:t>
      </w:r>
      <w:r>
        <w:rPr>
          <w:i/>
          <w:sz w:val="24"/>
        </w:rPr>
        <w:t xml:space="preserve">Merge </w:t>
      </w:r>
      <w:r>
        <w:rPr>
          <w:sz w:val="24"/>
        </w:rPr>
        <w:t xml:space="preserve">umumnya memiliki satu set </w:t>
      </w:r>
      <w:r>
        <w:rPr>
          <w:i/>
          <w:sz w:val="24"/>
        </w:rPr>
        <w:t xml:space="preserve">pointer </w:t>
      </w:r>
      <w:r>
        <w:rPr>
          <w:sz w:val="24"/>
        </w:rPr>
        <w:t>p</w:t>
      </w:r>
      <w:r>
        <w:rPr>
          <w:sz w:val="24"/>
          <w:vertAlign w:val="subscript"/>
        </w:rPr>
        <w:t>0..n</w:t>
      </w:r>
      <w:r>
        <w:rPr>
          <w:sz w:val="24"/>
          <w:vertAlign w:val="baseline"/>
        </w:rPr>
        <w:t xml:space="preserve"> yang menunjuk</w:t>
      </w:r>
    </w:p>
    <w:p>
      <w:pPr>
        <w:pStyle w:val="6"/>
        <w:spacing w:before="138" w:line="362" w:lineRule="auto"/>
        <w:ind w:left="230" w:right="557"/>
        <w:jc w:val="both"/>
      </w:pPr>
      <w:r>
        <w:t xml:space="preserve">suatu </w:t>
      </w:r>
      <w:r>
        <w:rPr>
          <w:spacing w:val="-6"/>
        </w:rPr>
        <w:t xml:space="preserve">posisi </w:t>
      </w:r>
      <w:r>
        <w:rPr>
          <w:spacing w:val="-4"/>
        </w:rPr>
        <w:t xml:space="preserve">di dalam </w:t>
      </w:r>
      <w:r>
        <w:t xml:space="preserve">satu </w:t>
      </w:r>
      <w:r>
        <w:rPr>
          <w:spacing w:val="2"/>
        </w:rPr>
        <w:t xml:space="preserve">set </w:t>
      </w:r>
      <w:r>
        <w:t xml:space="preserve">daftar </w:t>
      </w:r>
      <w:r>
        <w:rPr>
          <w:spacing w:val="3"/>
        </w:rPr>
        <w:t>L</w:t>
      </w:r>
      <w:r>
        <w:rPr>
          <w:spacing w:val="3"/>
          <w:vertAlign w:val="subscript"/>
        </w:rPr>
        <w:t>0..n</w:t>
      </w:r>
      <w:r>
        <w:rPr>
          <w:spacing w:val="3"/>
          <w:vertAlign w:val="baseline"/>
        </w:rPr>
        <w:t xml:space="preserve"> </w:t>
      </w:r>
      <w:r>
        <w:rPr>
          <w:vertAlign w:val="baseline"/>
        </w:rPr>
        <w:t xml:space="preserve">.Pada </w:t>
      </w:r>
      <w:r>
        <w:rPr>
          <w:spacing w:val="-4"/>
          <w:vertAlign w:val="baseline"/>
        </w:rPr>
        <w:t xml:space="preserve">awalnya </w:t>
      </w:r>
      <w:r>
        <w:rPr>
          <w:vertAlign w:val="baseline"/>
        </w:rPr>
        <w:t xml:space="preserve">mereka </w:t>
      </w:r>
      <w:r>
        <w:rPr>
          <w:spacing w:val="-8"/>
          <w:vertAlign w:val="baseline"/>
        </w:rPr>
        <w:t xml:space="preserve">menunjuk </w:t>
      </w:r>
      <w:r>
        <w:rPr>
          <w:spacing w:val="-5"/>
          <w:vertAlign w:val="baseline"/>
        </w:rPr>
        <w:t xml:space="preserve">item </w:t>
      </w:r>
      <w:r>
        <w:rPr>
          <w:spacing w:val="-3"/>
          <w:vertAlign w:val="baseline"/>
        </w:rPr>
        <w:t xml:space="preserve">yang </w:t>
      </w:r>
      <w:r>
        <w:rPr>
          <w:vertAlign w:val="baseline"/>
        </w:rPr>
        <w:t xml:space="preserve">pertama </w:t>
      </w:r>
      <w:r>
        <w:rPr>
          <w:spacing w:val="-3"/>
          <w:vertAlign w:val="baseline"/>
        </w:rPr>
        <w:t xml:space="preserve">pada </w:t>
      </w:r>
      <w:r>
        <w:rPr>
          <w:vertAlign w:val="baseline"/>
        </w:rPr>
        <w:t xml:space="preserve">setiap daftar. </w:t>
      </w:r>
      <w:r>
        <w:rPr>
          <w:spacing w:val="-7"/>
          <w:vertAlign w:val="baseline"/>
        </w:rPr>
        <w:t xml:space="preserve">Algoritmanya </w:t>
      </w:r>
      <w:r>
        <w:rPr>
          <w:vertAlign w:val="baseline"/>
        </w:rPr>
        <w:t xml:space="preserve">sebagai </w:t>
      </w:r>
      <w:r>
        <w:rPr>
          <w:spacing w:val="-6"/>
          <w:vertAlign w:val="baseline"/>
        </w:rPr>
        <w:t>berikut:</w:t>
      </w:r>
    </w:p>
    <w:p>
      <w:pPr>
        <w:pStyle w:val="6"/>
        <w:spacing w:line="275" w:lineRule="exact"/>
        <w:ind w:left="230"/>
        <w:jc w:val="both"/>
      </w:pPr>
      <w:r>
        <w:t>Selama p</w:t>
      </w:r>
      <w:r>
        <w:rPr>
          <w:vertAlign w:val="subscript"/>
        </w:rPr>
        <w:t>0..n</w:t>
      </w:r>
      <w:r>
        <w:rPr>
          <w:vertAlign w:val="baseline"/>
        </w:rPr>
        <w:t xml:space="preserve"> masih menunjuk data yang di dalam sebagai pengganti pada akhirnya:</w:t>
      </w:r>
    </w:p>
    <w:p>
      <w:pPr>
        <w:pStyle w:val="8"/>
        <w:numPr>
          <w:ilvl w:val="0"/>
          <w:numId w:val="3"/>
        </w:numPr>
        <w:tabs>
          <w:tab w:val="left" w:pos="663"/>
        </w:tabs>
        <w:spacing w:before="141" w:after="0" w:line="362" w:lineRule="auto"/>
        <w:ind w:left="663" w:right="556" w:hanging="369"/>
        <w:jc w:val="both"/>
        <w:rPr>
          <w:sz w:val="24"/>
        </w:rPr>
      </w:pPr>
      <w:r>
        <w:rPr>
          <w:spacing w:val="-4"/>
          <w:sz w:val="24"/>
        </w:rPr>
        <w:t>Melakukan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sesuatu </w:t>
      </w:r>
      <w:r>
        <w:rPr>
          <w:spacing w:val="-3"/>
          <w:sz w:val="24"/>
        </w:rPr>
        <w:t xml:space="preserve">dengan </w:t>
      </w:r>
      <w:r>
        <w:rPr>
          <w:sz w:val="24"/>
        </w:rPr>
        <w:t xml:space="preserve">data </w:t>
      </w:r>
      <w:r>
        <w:rPr>
          <w:spacing w:val="-5"/>
          <w:sz w:val="24"/>
        </w:rPr>
        <w:t xml:space="preserve">item </w:t>
      </w:r>
      <w:r>
        <w:rPr>
          <w:spacing w:val="-3"/>
          <w:sz w:val="24"/>
        </w:rPr>
        <w:t xml:space="preserve">yang </w:t>
      </w:r>
      <w:r>
        <w:rPr>
          <w:spacing w:val="-8"/>
          <w:sz w:val="24"/>
        </w:rPr>
        <w:t xml:space="preserve">menunjuk </w:t>
      </w:r>
      <w:r>
        <w:rPr>
          <w:sz w:val="24"/>
        </w:rPr>
        <w:t xml:space="preserve">daftar mereka </w:t>
      </w:r>
      <w:r>
        <w:rPr>
          <w:spacing w:val="-4"/>
          <w:sz w:val="24"/>
        </w:rPr>
        <w:t xml:space="preserve">masing- </w:t>
      </w:r>
      <w:r>
        <w:rPr>
          <w:spacing w:val="-6"/>
          <w:sz w:val="24"/>
        </w:rPr>
        <w:t>masing.</w:t>
      </w:r>
    </w:p>
    <w:p>
      <w:pPr>
        <w:pStyle w:val="8"/>
        <w:numPr>
          <w:ilvl w:val="0"/>
          <w:numId w:val="3"/>
        </w:numPr>
        <w:tabs>
          <w:tab w:val="left" w:pos="663"/>
        </w:tabs>
        <w:spacing w:before="0" w:after="0" w:line="362" w:lineRule="auto"/>
        <w:ind w:left="663" w:right="558" w:hanging="369"/>
        <w:jc w:val="both"/>
        <w:rPr>
          <w:sz w:val="24"/>
        </w:rPr>
      </w:pPr>
      <w:r>
        <w:rPr>
          <w:spacing w:val="-3"/>
          <w:sz w:val="24"/>
        </w:rPr>
        <w:t xml:space="preserve">Menemukan </w:t>
      </w:r>
      <w:r>
        <w:rPr>
          <w:i/>
          <w:spacing w:val="2"/>
          <w:sz w:val="24"/>
        </w:rPr>
        <w:t xml:space="preserve">pointers points </w:t>
      </w:r>
      <w:r>
        <w:rPr>
          <w:spacing w:val="-6"/>
          <w:sz w:val="24"/>
        </w:rPr>
        <w:t xml:space="preserve">untuk </w:t>
      </w:r>
      <w:r>
        <w:rPr>
          <w:spacing w:val="-5"/>
          <w:sz w:val="24"/>
        </w:rPr>
        <w:t xml:space="preserve">item </w:t>
      </w:r>
      <w:r>
        <w:rPr>
          <w:spacing w:val="-3"/>
          <w:sz w:val="24"/>
        </w:rPr>
        <w:t xml:space="preserve">dengan </w:t>
      </w:r>
      <w:r>
        <w:rPr>
          <w:spacing w:val="-4"/>
          <w:sz w:val="24"/>
        </w:rPr>
        <w:t xml:space="preserve">kunci  </w:t>
      </w:r>
      <w:r>
        <w:rPr>
          <w:spacing w:val="-3"/>
          <w:sz w:val="24"/>
        </w:rPr>
        <w:t xml:space="preserve">yang </w:t>
      </w:r>
      <w:r>
        <w:rPr>
          <w:spacing w:val="-9"/>
          <w:sz w:val="24"/>
        </w:rPr>
        <w:t xml:space="preserve">paling </w:t>
      </w:r>
      <w:r>
        <w:rPr>
          <w:sz w:val="24"/>
        </w:rPr>
        <w:t xml:space="preserve">rendah; </w:t>
      </w:r>
      <w:r>
        <w:rPr>
          <w:spacing w:val="-4"/>
          <w:sz w:val="24"/>
        </w:rPr>
        <w:t xml:space="preserve">membantu </w:t>
      </w:r>
      <w:r>
        <w:rPr>
          <w:sz w:val="24"/>
        </w:rPr>
        <w:t xml:space="preserve">salah satu </w:t>
      </w:r>
      <w:r>
        <w:rPr>
          <w:spacing w:val="-6"/>
          <w:sz w:val="24"/>
        </w:rPr>
        <w:t xml:space="preserve">pointer untuk </w:t>
      </w:r>
      <w:r>
        <w:rPr>
          <w:spacing w:val="-3"/>
          <w:sz w:val="24"/>
        </w:rPr>
        <w:t xml:space="preserve">item yang </w:t>
      </w:r>
      <w:r>
        <w:rPr>
          <w:spacing w:val="-6"/>
          <w:sz w:val="24"/>
        </w:rPr>
        <w:t xml:space="preserve">berikutnya </w:t>
      </w:r>
      <w:r>
        <w:rPr>
          <w:spacing w:val="-4"/>
          <w:sz w:val="24"/>
        </w:rPr>
        <w:t>dalam</w:t>
      </w:r>
      <w:r>
        <w:rPr>
          <w:spacing w:val="-8"/>
          <w:sz w:val="24"/>
        </w:rPr>
        <w:t xml:space="preserve"> </w:t>
      </w:r>
      <w:r>
        <w:rPr>
          <w:sz w:val="24"/>
        </w:rPr>
        <w:t>daftar.</w:t>
      </w:r>
    </w:p>
    <w:p>
      <w:pPr>
        <w:spacing w:after="0" w:line="362" w:lineRule="auto"/>
        <w:jc w:val="both"/>
        <w:rPr>
          <w:sz w:val="24"/>
        </w:rPr>
        <w:sectPr>
          <w:headerReference r:id="rId5" w:type="default"/>
          <w:footerReference r:id="rId6" w:type="default"/>
          <w:pgSz w:w="11910" w:h="16840"/>
          <w:pgMar w:top="1420" w:right="1220" w:bottom="1040" w:left="1580" w:header="713" w:footer="857" w:gutter="0"/>
          <w:pgNumType w:start="108"/>
          <w:cols w:space="720" w:num="1"/>
        </w:sectPr>
      </w:pPr>
    </w:p>
    <w:p>
      <w:pPr>
        <w:pStyle w:val="6"/>
        <w:spacing w:before="80"/>
        <w:ind w:left="663"/>
        <w:jc w:val="both"/>
      </w:pPr>
      <w:r>
        <w:t>CONTOH :</w:t>
      </w:r>
    </w:p>
    <w:p>
      <w:pPr>
        <w:pStyle w:val="6"/>
        <w:spacing w:before="140" w:line="362" w:lineRule="auto"/>
        <w:ind w:left="663" w:right="561"/>
        <w:jc w:val="both"/>
      </w:pPr>
      <w:r>
        <w:rPr>
          <w:spacing w:val="-5"/>
        </w:rPr>
        <w:t xml:space="preserve">Contoh </w:t>
      </w:r>
      <w:r>
        <w:t xml:space="preserve">penerapan atas sebuah </w:t>
      </w:r>
      <w:r>
        <w:rPr>
          <w:spacing w:val="-7"/>
        </w:rPr>
        <w:t xml:space="preserve">larik </w:t>
      </w:r>
      <w:r>
        <w:t xml:space="preserve">sebagai data </w:t>
      </w:r>
      <w:r>
        <w:rPr>
          <w:spacing w:val="-4"/>
        </w:rPr>
        <w:t xml:space="preserve">sumber </w:t>
      </w:r>
      <w:r>
        <w:rPr>
          <w:spacing w:val="-3"/>
        </w:rPr>
        <w:t xml:space="preserve">yang </w:t>
      </w:r>
      <w:r>
        <w:t xml:space="preserve">akan </w:t>
      </w:r>
      <w:r>
        <w:rPr>
          <w:spacing w:val="-6"/>
        </w:rPr>
        <w:t xml:space="preserve">diurutkan </w:t>
      </w:r>
      <w:r>
        <w:rPr>
          <w:b/>
          <w:i/>
        </w:rPr>
        <w:t xml:space="preserve">{3,  </w:t>
      </w:r>
      <w:r>
        <w:rPr>
          <w:b/>
          <w:i/>
          <w:spacing w:val="3"/>
        </w:rPr>
        <w:t xml:space="preserve">9, 4, 1, 5, 2} </w:t>
      </w:r>
      <w:r>
        <w:t>adalah sebagai</w:t>
      </w:r>
      <w:r>
        <w:rPr>
          <w:spacing w:val="-3"/>
        </w:rPr>
        <w:t xml:space="preserve"> </w:t>
      </w:r>
      <w:r>
        <w:rPr>
          <w:spacing w:val="-6"/>
        </w:rPr>
        <w:t>berikut:</w:t>
      </w:r>
    </w:p>
    <w:p>
      <w:pPr>
        <w:pStyle w:val="8"/>
        <w:numPr>
          <w:ilvl w:val="0"/>
          <w:numId w:val="3"/>
        </w:numPr>
        <w:tabs>
          <w:tab w:val="left" w:pos="663"/>
        </w:tabs>
        <w:spacing w:before="0" w:after="0" w:line="276" w:lineRule="exact"/>
        <w:ind w:left="663" w:right="0" w:hanging="369"/>
        <w:jc w:val="both"/>
        <w:rPr>
          <w:b/>
          <w:i/>
          <w:sz w:val="24"/>
        </w:rPr>
      </w:pPr>
      <w:r>
        <w:rPr>
          <w:spacing w:val="-4"/>
          <w:sz w:val="24"/>
        </w:rPr>
        <w:t xml:space="preserve">Larik </w:t>
      </w:r>
      <w:r>
        <w:rPr>
          <w:sz w:val="24"/>
        </w:rPr>
        <w:t xml:space="preserve">tersebut </w:t>
      </w:r>
      <w:r>
        <w:rPr>
          <w:spacing w:val="-7"/>
          <w:sz w:val="24"/>
        </w:rPr>
        <w:t xml:space="preserve">dibagi </w:t>
      </w:r>
      <w:r>
        <w:rPr>
          <w:spacing w:val="-6"/>
          <w:sz w:val="24"/>
        </w:rPr>
        <w:t xml:space="preserve">menjadi dua </w:t>
      </w:r>
      <w:r>
        <w:rPr>
          <w:spacing w:val="-5"/>
          <w:sz w:val="24"/>
        </w:rPr>
        <w:t xml:space="preserve">bagian, </w:t>
      </w:r>
      <w:r>
        <w:rPr>
          <w:b/>
          <w:i/>
          <w:sz w:val="24"/>
        </w:rPr>
        <w:t xml:space="preserve">{3, </w:t>
      </w:r>
      <w:r>
        <w:rPr>
          <w:b/>
          <w:i/>
          <w:spacing w:val="3"/>
          <w:sz w:val="24"/>
        </w:rPr>
        <w:t xml:space="preserve">9, 4} </w:t>
      </w:r>
      <w:r>
        <w:rPr>
          <w:sz w:val="24"/>
        </w:rPr>
        <w:t xml:space="preserve">dan </w:t>
      </w:r>
      <w:r>
        <w:rPr>
          <w:b/>
          <w:i/>
          <w:sz w:val="24"/>
        </w:rPr>
        <w:t xml:space="preserve">{1, </w:t>
      </w:r>
      <w:r>
        <w:rPr>
          <w:b/>
          <w:i/>
          <w:spacing w:val="3"/>
          <w:sz w:val="24"/>
        </w:rPr>
        <w:t>5,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pacing w:val="3"/>
          <w:sz w:val="24"/>
        </w:rPr>
        <w:t>2}</w:t>
      </w:r>
    </w:p>
    <w:p>
      <w:pPr>
        <w:pStyle w:val="8"/>
        <w:numPr>
          <w:ilvl w:val="0"/>
          <w:numId w:val="3"/>
        </w:numPr>
        <w:tabs>
          <w:tab w:val="left" w:pos="663"/>
        </w:tabs>
        <w:spacing w:before="140" w:after="0" w:line="362" w:lineRule="auto"/>
        <w:ind w:left="663" w:right="561" w:hanging="369"/>
        <w:jc w:val="both"/>
        <w:rPr>
          <w:b/>
          <w:i/>
          <w:sz w:val="24"/>
        </w:rPr>
      </w:pPr>
      <w:r>
        <w:rPr>
          <w:sz w:val="24"/>
        </w:rPr>
        <w:t xml:space="preserve">Kedua   </w:t>
      </w:r>
      <w:r>
        <w:rPr>
          <w:spacing w:val="-7"/>
          <w:sz w:val="24"/>
        </w:rPr>
        <w:t xml:space="preserve">larik   </w:t>
      </w:r>
      <w:r>
        <w:rPr>
          <w:spacing w:val="-6"/>
          <w:sz w:val="24"/>
        </w:rPr>
        <w:t xml:space="preserve">kemudian   diurutkan   </w:t>
      </w:r>
      <w:r>
        <w:rPr>
          <w:spacing w:val="2"/>
          <w:sz w:val="24"/>
        </w:rPr>
        <w:t xml:space="preserve">secara   </w:t>
      </w:r>
      <w:r>
        <w:rPr>
          <w:spacing w:val="-3"/>
          <w:sz w:val="24"/>
        </w:rPr>
        <w:t xml:space="preserve">terpisah   </w:t>
      </w:r>
      <w:r>
        <w:rPr>
          <w:spacing w:val="-6"/>
          <w:sz w:val="24"/>
        </w:rPr>
        <w:t xml:space="preserve">sehingga    menjadi </w:t>
      </w:r>
      <w:r>
        <w:rPr>
          <w:b/>
          <w:i/>
          <w:sz w:val="24"/>
        </w:rPr>
        <w:t xml:space="preserve">{3,   </w:t>
      </w:r>
      <w:r>
        <w:rPr>
          <w:b/>
          <w:i/>
          <w:spacing w:val="3"/>
          <w:sz w:val="24"/>
        </w:rPr>
        <w:t xml:space="preserve">4,  </w:t>
      </w:r>
      <w:r>
        <w:rPr>
          <w:b/>
          <w:i/>
          <w:spacing w:val="4"/>
          <w:sz w:val="24"/>
        </w:rPr>
        <w:t xml:space="preserve">9} </w:t>
      </w:r>
      <w:r>
        <w:rPr>
          <w:sz w:val="24"/>
        </w:rPr>
        <w:t xml:space="preserve">dan </w:t>
      </w:r>
      <w:r>
        <w:rPr>
          <w:b/>
          <w:i/>
          <w:sz w:val="24"/>
        </w:rPr>
        <w:t xml:space="preserve">{1, </w:t>
      </w:r>
      <w:r>
        <w:rPr>
          <w:b/>
          <w:i/>
          <w:spacing w:val="3"/>
          <w:sz w:val="24"/>
        </w:rPr>
        <w:t>2,</w:t>
      </w:r>
      <w:r>
        <w:rPr>
          <w:b/>
          <w:i/>
          <w:spacing w:val="6"/>
          <w:sz w:val="24"/>
        </w:rPr>
        <w:t xml:space="preserve"> </w:t>
      </w:r>
      <w:r>
        <w:rPr>
          <w:b/>
          <w:i/>
          <w:spacing w:val="3"/>
          <w:sz w:val="24"/>
        </w:rPr>
        <w:t>5}</w:t>
      </w:r>
    </w:p>
    <w:p>
      <w:pPr>
        <w:pStyle w:val="8"/>
        <w:numPr>
          <w:ilvl w:val="0"/>
          <w:numId w:val="3"/>
        </w:numPr>
        <w:tabs>
          <w:tab w:val="left" w:pos="663"/>
        </w:tabs>
        <w:spacing w:before="0" w:after="0" w:line="355" w:lineRule="auto"/>
        <w:ind w:left="663" w:right="549" w:hanging="369"/>
        <w:jc w:val="both"/>
        <w:rPr>
          <w:sz w:val="24"/>
        </w:rPr>
      </w:pPr>
      <w:r>
        <w:rPr>
          <w:spacing w:val="-2"/>
          <w:sz w:val="24"/>
        </w:rPr>
        <w:t xml:space="preserve">Sebuah </w:t>
      </w:r>
      <w:r>
        <w:rPr>
          <w:spacing w:val="-7"/>
          <w:sz w:val="24"/>
        </w:rPr>
        <w:t xml:space="preserve">larik </w:t>
      </w:r>
      <w:r>
        <w:rPr>
          <w:sz w:val="24"/>
        </w:rPr>
        <w:t>baru</w:t>
      </w:r>
      <w:r>
        <w:rPr>
          <w:spacing w:val="60"/>
          <w:sz w:val="24"/>
        </w:rPr>
        <w:t xml:space="preserve"> </w:t>
      </w:r>
      <w:r>
        <w:rPr>
          <w:spacing w:val="-7"/>
          <w:sz w:val="24"/>
        </w:rPr>
        <w:t>dibentuk</w:t>
      </w:r>
      <w:r>
        <w:rPr>
          <w:spacing w:val="46"/>
          <w:sz w:val="24"/>
        </w:rPr>
        <w:t xml:space="preserve"> </w:t>
      </w:r>
      <w:r>
        <w:rPr>
          <w:spacing w:val="-3"/>
          <w:sz w:val="24"/>
        </w:rPr>
        <w:t>yang</w:t>
      </w:r>
      <w:r>
        <w:rPr>
          <w:spacing w:val="54"/>
          <w:sz w:val="24"/>
        </w:rPr>
        <w:t xml:space="preserve"> </w:t>
      </w:r>
      <w:r>
        <w:rPr>
          <w:sz w:val="24"/>
        </w:rPr>
        <w:t>sebagai</w:t>
      </w:r>
      <w:r>
        <w:rPr>
          <w:spacing w:val="60"/>
          <w:sz w:val="24"/>
        </w:rPr>
        <w:t xml:space="preserve"> </w:t>
      </w:r>
      <w:r>
        <w:rPr>
          <w:spacing w:val="-5"/>
          <w:sz w:val="24"/>
        </w:rPr>
        <w:t>penggabungan</w:t>
      </w:r>
      <w:r>
        <w:rPr>
          <w:spacing w:val="50"/>
          <w:sz w:val="24"/>
        </w:rPr>
        <w:t xml:space="preserve"> </w:t>
      </w:r>
      <w:r>
        <w:rPr>
          <w:sz w:val="24"/>
        </w:rPr>
        <w:t>dari</w:t>
      </w:r>
      <w:r>
        <w:rPr>
          <w:spacing w:val="60"/>
          <w:sz w:val="24"/>
        </w:rPr>
        <w:t xml:space="preserve"> </w:t>
      </w:r>
      <w:r>
        <w:rPr>
          <w:spacing w:val="-4"/>
          <w:sz w:val="24"/>
        </w:rPr>
        <w:t>kedua</w:t>
      </w:r>
      <w:r>
        <w:rPr>
          <w:spacing w:val="52"/>
          <w:sz w:val="24"/>
        </w:rPr>
        <w:t xml:space="preserve"> </w:t>
      </w:r>
      <w:r>
        <w:rPr>
          <w:spacing w:val="-7"/>
          <w:sz w:val="24"/>
        </w:rPr>
        <w:t>larik</w:t>
      </w:r>
      <w:r>
        <w:rPr>
          <w:spacing w:val="46"/>
          <w:sz w:val="24"/>
        </w:rPr>
        <w:t xml:space="preserve"> </w:t>
      </w:r>
      <w:r>
        <w:rPr>
          <w:sz w:val="24"/>
        </w:rPr>
        <w:t xml:space="preserve">tersebut </w:t>
      </w:r>
      <w:r>
        <w:rPr>
          <w:b/>
          <w:i/>
          <w:sz w:val="24"/>
        </w:rPr>
        <w:t>{1}</w:t>
      </w:r>
      <w:r>
        <w:rPr>
          <w:sz w:val="24"/>
        </w:rPr>
        <w:t xml:space="preserve">, sementara </w:t>
      </w:r>
      <w:r>
        <w:rPr>
          <w:spacing w:val="-9"/>
          <w:sz w:val="24"/>
        </w:rPr>
        <w:t xml:space="preserve">nilai-nilai </w:t>
      </w:r>
      <w:r>
        <w:rPr>
          <w:spacing w:val="-4"/>
          <w:sz w:val="24"/>
        </w:rPr>
        <w:t xml:space="preserve">dalam </w:t>
      </w:r>
      <w:r>
        <w:rPr>
          <w:spacing w:val="-6"/>
          <w:sz w:val="24"/>
        </w:rPr>
        <w:t xml:space="preserve">masing </w:t>
      </w:r>
      <w:r>
        <w:rPr>
          <w:spacing w:val="-7"/>
          <w:sz w:val="24"/>
        </w:rPr>
        <w:t xml:space="preserve">larik </w:t>
      </w:r>
      <w:r>
        <w:rPr>
          <w:b/>
          <w:i/>
          <w:sz w:val="24"/>
        </w:rPr>
        <w:t xml:space="preserve">{3, </w:t>
      </w:r>
      <w:r>
        <w:rPr>
          <w:b/>
          <w:i/>
          <w:spacing w:val="3"/>
          <w:sz w:val="24"/>
        </w:rPr>
        <w:t xml:space="preserve">4, 9} </w:t>
      </w:r>
      <w:r>
        <w:rPr>
          <w:sz w:val="24"/>
        </w:rPr>
        <w:t xml:space="preserve">dan </w:t>
      </w:r>
      <w:r>
        <w:rPr>
          <w:b/>
          <w:i/>
          <w:sz w:val="24"/>
        </w:rPr>
        <w:t xml:space="preserve">{2, </w:t>
      </w:r>
      <w:r>
        <w:rPr>
          <w:b/>
          <w:i/>
          <w:spacing w:val="3"/>
          <w:sz w:val="24"/>
        </w:rPr>
        <w:t xml:space="preserve">5} </w:t>
      </w:r>
      <w:r>
        <w:rPr>
          <w:spacing w:val="-7"/>
          <w:sz w:val="24"/>
        </w:rPr>
        <w:t xml:space="preserve">(nilai </w:t>
      </w:r>
      <w:r>
        <w:rPr>
          <w:sz w:val="24"/>
        </w:rPr>
        <w:t xml:space="preserve">1 </w:t>
      </w:r>
      <w:r>
        <w:rPr>
          <w:spacing w:val="-4"/>
          <w:sz w:val="24"/>
        </w:rPr>
        <w:t xml:space="preserve">dalam </w:t>
      </w:r>
      <w:r>
        <w:rPr>
          <w:spacing w:val="-3"/>
          <w:sz w:val="24"/>
        </w:rPr>
        <w:t xml:space="preserve">elemen </w:t>
      </w:r>
      <w:r>
        <w:rPr>
          <w:spacing w:val="-7"/>
          <w:sz w:val="24"/>
        </w:rPr>
        <w:t xml:space="preserve">larik </w:t>
      </w:r>
      <w:r>
        <w:rPr>
          <w:spacing w:val="-4"/>
          <w:sz w:val="24"/>
        </w:rPr>
        <w:t xml:space="preserve">ke </w:t>
      </w:r>
      <w:r>
        <w:rPr>
          <w:spacing w:val="-6"/>
          <w:sz w:val="24"/>
        </w:rPr>
        <w:t xml:space="preserve">dua </w:t>
      </w:r>
      <w:r>
        <w:rPr>
          <w:spacing w:val="-3"/>
          <w:sz w:val="24"/>
        </w:rPr>
        <w:t xml:space="preserve">telah </w:t>
      </w:r>
      <w:r>
        <w:rPr>
          <w:spacing w:val="-7"/>
          <w:sz w:val="24"/>
        </w:rPr>
        <w:t xml:space="preserve">dipindahkan </w:t>
      </w:r>
      <w:r>
        <w:rPr>
          <w:spacing w:val="-4"/>
          <w:sz w:val="24"/>
        </w:rPr>
        <w:t xml:space="preserve">ke </w:t>
      </w:r>
      <w:r>
        <w:rPr>
          <w:spacing w:val="-7"/>
          <w:sz w:val="24"/>
        </w:rPr>
        <w:t>larik</w:t>
      </w:r>
      <w:r>
        <w:rPr>
          <w:spacing w:val="42"/>
          <w:sz w:val="24"/>
        </w:rPr>
        <w:t xml:space="preserve"> </w:t>
      </w:r>
      <w:r>
        <w:rPr>
          <w:spacing w:val="-3"/>
          <w:sz w:val="24"/>
        </w:rPr>
        <w:t>baru)</w:t>
      </w:r>
    </w:p>
    <w:p>
      <w:pPr>
        <w:pStyle w:val="8"/>
        <w:numPr>
          <w:ilvl w:val="0"/>
          <w:numId w:val="3"/>
        </w:numPr>
        <w:tabs>
          <w:tab w:val="left" w:pos="663"/>
        </w:tabs>
        <w:spacing w:before="7" w:after="0" w:line="362" w:lineRule="auto"/>
        <w:ind w:left="663" w:right="550" w:hanging="369"/>
        <w:jc w:val="both"/>
        <w:rPr>
          <w:sz w:val="24"/>
        </w:rPr>
      </w:pPr>
      <w:r>
        <w:rPr>
          <w:spacing w:val="-5"/>
          <w:sz w:val="24"/>
        </w:rPr>
        <w:t xml:space="preserve">langkah </w:t>
      </w:r>
      <w:r>
        <w:rPr>
          <w:spacing w:val="-6"/>
          <w:sz w:val="24"/>
        </w:rPr>
        <w:t xml:space="preserve">berikutnya </w:t>
      </w:r>
      <w:r>
        <w:rPr>
          <w:sz w:val="24"/>
        </w:rPr>
        <w:t xml:space="preserve">adalah  </w:t>
      </w:r>
      <w:r>
        <w:rPr>
          <w:spacing w:val="-5"/>
          <w:sz w:val="24"/>
        </w:rPr>
        <w:t xml:space="preserve">penggabungan  </w:t>
      </w:r>
      <w:r>
        <w:rPr>
          <w:sz w:val="24"/>
        </w:rPr>
        <w:t xml:space="preserve">dari  </w:t>
      </w:r>
      <w:r>
        <w:rPr>
          <w:spacing w:val="-5"/>
          <w:sz w:val="24"/>
        </w:rPr>
        <w:t xml:space="preserve">masing-masing  </w:t>
      </w:r>
      <w:r>
        <w:rPr>
          <w:spacing w:val="-7"/>
          <w:sz w:val="24"/>
        </w:rPr>
        <w:t xml:space="preserve">larik  </w:t>
      </w:r>
      <w:r>
        <w:rPr>
          <w:spacing w:val="-4"/>
          <w:sz w:val="24"/>
        </w:rPr>
        <w:t xml:space="preserve">ke </w:t>
      </w:r>
      <w:r>
        <w:rPr>
          <w:spacing w:val="52"/>
          <w:sz w:val="24"/>
        </w:rPr>
        <w:t xml:space="preserve"> </w:t>
      </w:r>
      <w:r>
        <w:rPr>
          <w:spacing w:val="-4"/>
          <w:sz w:val="24"/>
        </w:rPr>
        <w:t xml:space="preserve">dalam </w:t>
      </w:r>
      <w:r>
        <w:rPr>
          <w:spacing w:val="-7"/>
          <w:sz w:val="24"/>
        </w:rPr>
        <w:t xml:space="preserve">larik </w:t>
      </w:r>
      <w:r>
        <w:rPr>
          <w:sz w:val="24"/>
        </w:rPr>
        <w:t xml:space="preserve">baru </w:t>
      </w:r>
      <w:r>
        <w:rPr>
          <w:spacing w:val="-3"/>
          <w:sz w:val="24"/>
        </w:rPr>
        <w:t xml:space="preserve">yang </w:t>
      </w:r>
      <w:r>
        <w:rPr>
          <w:spacing w:val="-7"/>
          <w:sz w:val="24"/>
        </w:rPr>
        <w:t>dibuat</w:t>
      </w:r>
      <w:r>
        <w:rPr>
          <w:spacing w:val="39"/>
          <w:sz w:val="24"/>
        </w:rPr>
        <w:t xml:space="preserve"> </w:t>
      </w:r>
      <w:r>
        <w:rPr>
          <w:spacing w:val="-5"/>
          <w:sz w:val="24"/>
        </w:rPr>
        <w:t>sebelumnya.</w:t>
      </w:r>
    </w:p>
    <w:p>
      <w:pPr>
        <w:pStyle w:val="6"/>
        <w:spacing w:before="1"/>
        <w:rPr>
          <w:sz w:val="25"/>
        </w:rPr>
      </w:pPr>
    </w:p>
    <w:p>
      <w:pPr>
        <w:spacing w:before="0"/>
        <w:ind w:left="871" w:right="0" w:firstLine="0"/>
        <w:jc w:val="left"/>
        <w:rPr>
          <w:b/>
          <w:i/>
          <w:sz w:val="24"/>
        </w:rPr>
      </w:pPr>
      <w:r>
        <w:rPr>
          <w:spacing w:val="2"/>
          <w:sz w:val="24"/>
        </w:rPr>
        <w:t xml:space="preserve">a.   </w:t>
      </w:r>
      <w:r>
        <w:rPr>
          <w:b/>
          <w:i/>
          <w:sz w:val="24"/>
        </w:rPr>
        <w:t xml:space="preserve">{1, </w:t>
      </w:r>
      <w:r>
        <w:rPr>
          <w:b/>
          <w:i/>
          <w:spacing w:val="3"/>
          <w:sz w:val="24"/>
        </w:rPr>
        <w:t xml:space="preserve">2} </w:t>
      </w:r>
      <w:r>
        <w:rPr>
          <w:spacing w:val="-3"/>
          <w:sz w:val="24"/>
        </w:rPr>
        <w:t xml:space="preserve">&lt;-&gt; </w:t>
      </w:r>
      <w:r>
        <w:rPr>
          <w:b/>
          <w:i/>
          <w:sz w:val="24"/>
        </w:rPr>
        <w:t xml:space="preserve">{3, </w:t>
      </w:r>
      <w:r>
        <w:rPr>
          <w:b/>
          <w:i/>
          <w:spacing w:val="3"/>
          <w:sz w:val="24"/>
        </w:rPr>
        <w:t xml:space="preserve">4, 9} </w:t>
      </w:r>
      <w:r>
        <w:rPr>
          <w:sz w:val="24"/>
        </w:rPr>
        <w:t>dan</w:t>
      </w:r>
      <w:r>
        <w:rPr>
          <w:spacing w:val="17"/>
          <w:sz w:val="24"/>
        </w:rPr>
        <w:t xml:space="preserve"> </w:t>
      </w:r>
      <w:r>
        <w:rPr>
          <w:b/>
          <w:i/>
          <w:sz w:val="24"/>
        </w:rPr>
        <w:t>{5}</w:t>
      </w:r>
    </w:p>
    <w:p>
      <w:pPr>
        <w:spacing w:before="124"/>
        <w:ind w:left="871" w:right="0" w:firstLine="0"/>
        <w:jc w:val="left"/>
        <w:rPr>
          <w:b/>
          <w:i/>
          <w:sz w:val="24"/>
        </w:rPr>
      </w:pPr>
      <w:r>
        <w:rPr>
          <w:spacing w:val="-4"/>
          <w:sz w:val="24"/>
        </w:rPr>
        <w:t xml:space="preserve">b. </w:t>
      </w:r>
      <w:r>
        <w:rPr>
          <w:spacing w:val="52"/>
          <w:sz w:val="24"/>
        </w:rPr>
        <w:t xml:space="preserve"> </w:t>
      </w:r>
      <w:r>
        <w:rPr>
          <w:b/>
          <w:i/>
          <w:sz w:val="24"/>
        </w:rPr>
        <w:t xml:space="preserve">{1, </w:t>
      </w:r>
      <w:r>
        <w:rPr>
          <w:b/>
          <w:i/>
          <w:spacing w:val="3"/>
          <w:sz w:val="24"/>
        </w:rPr>
        <w:t xml:space="preserve">2, 3} </w:t>
      </w:r>
      <w:r>
        <w:rPr>
          <w:spacing w:val="-3"/>
          <w:sz w:val="24"/>
        </w:rPr>
        <w:t xml:space="preserve">&lt;-&gt; </w:t>
      </w:r>
      <w:r>
        <w:rPr>
          <w:b/>
          <w:i/>
          <w:sz w:val="24"/>
        </w:rPr>
        <w:t xml:space="preserve">{4, </w:t>
      </w:r>
      <w:r>
        <w:rPr>
          <w:b/>
          <w:i/>
          <w:spacing w:val="3"/>
          <w:sz w:val="24"/>
        </w:rPr>
        <w:t xml:space="preserve">9} </w:t>
      </w:r>
      <w:r>
        <w:rPr>
          <w:sz w:val="24"/>
        </w:rPr>
        <w:t>dan</w:t>
      </w:r>
      <w:r>
        <w:rPr>
          <w:spacing w:val="34"/>
          <w:sz w:val="24"/>
        </w:rPr>
        <w:t xml:space="preserve"> </w:t>
      </w:r>
      <w:r>
        <w:rPr>
          <w:b/>
          <w:i/>
          <w:sz w:val="24"/>
        </w:rPr>
        <w:t>{5}</w:t>
      </w:r>
    </w:p>
    <w:p>
      <w:pPr>
        <w:spacing w:before="140"/>
        <w:ind w:left="871" w:right="0" w:firstLine="0"/>
        <w:jc w:val="left"/>
        <w:rPr>
          <w:b/>
          <w:i/>
          <w:sz w:val="24"/>
        </w:rPr>
      </w:pPr>
      <w:r>
        <w:rPr>
          <w:spacing w:val="2"/>
          <w:sz w:val="24"/>
        </w:rPr>
        <w:t xml:space="preserve">c.   </w:t>
      </w:r>
      <w:r>
        <w:rPr>
          <w:b/>
          <w:i/>
          <w:sz w:val="24"/>
        </w:rPr>
        <w:t xml:space="preserve">{1, </w:t>
      </w:r>
      <w:r>
        <w:rPr>
          <w:b/>
          <w:i/>
          <w:spacing w:val="3"/>
          <w:sz w:val="24"/>
        </w:rPr>
        <w:t xml:space="preserve">2, 3, 4} </w:t>
      </w:r>
      <w:r>
        <w:rPr>
          <w:spacing w:val="-3"/>
          <w:sz w:val="24"/>
        </w:rPr>
        <w:t xml:space="preserve">&lt;-&gt; </w:t>
      </w:r>
      <w:r>
        <w:rPr>
          <w:b/>
          <w:i/>
          <w:sz w:val="24"/>
        </w:rPr>
        <w:t xml:space="preserve">{9} </w:t>
      </w:r>
      <w:r>
        <w:rPr>
          <w:sz w:val="24"/>
        </w:rPr>
        <w:t>dan</w:t>
      </w:r>
      <w:r>
        <w:rPr>
          <w:spacing w:val="18"/>
          <w:sz w:val="24"/>
        </w:rPr>
        <w:t xml:space="preserve"> </w:t>
      </w:r>
      <w:r>
        <w:rPr>
          <w:b/>
          <w:i/>
          <w:sz w:val="24"/>
        </w:rPr>
        <w:t>{5}</w:t>
      </w:r>
    </w:p>
    <w:p>
      <w:pPr>
        <w:spacing w:before="141"/>
        <w:ind w:left="871" w:right="0" w:firstLine="0"/>
        <w:jc w:val="left"/>
        <w:rPr>
          <w:b/>
          <w:i/>
          <w:sz w:val="24"/>
        </w:rPr>
      </w:pPr>
      <w:r>
        <w:rPr>
          <w:spacing w:val="-4"/>
          <w:sz w:val="24"/>
        </w:rPr>
        <w:t>d.</w:t>
      </w:r>
      <w:r>
        <w:rPr>
          <w:spacing w:val="52"/>
          <w:sz w:val="24"/>
        </w:rPr>
        <w:t xml:space="preserve"> </w:t>
      </w:r>
      <w:r>
        <w:rPr>
          <w:b/>
          <w:i/>
          <w:sz w:val="24"/>
        </w:rPr>
        <w:t xml:space="preserve">{1, </w:t>
      </w:r>
      <w:r>
        <w:rPr>
          <w:b/>
          <w:i/>
          <w:spacing w:val="3"/>
          <w:sz w:val="24"/>
        </w:rPr>
        <w:t xml:space="preserve">2, 3, 4, 5} </w:t>
      </w:r>
      <w:r>
        <w:rPr>
          <w:spacing w:val="-3"/>
          <w:sz w:val="24"/>
        </w:rPr>
        <w:t xml:space="preserve">&lt;-&gt; </w:t>
      </w:r>
      <w:r>
        <w:rPr>
          <w:b/>
          <w:i/>
          <w:sz w:val="24"/>
        </w:rPr>
        <w:t xml:space="preserve">{9} </w:t>
      </w:r>
      <w:r>
        <w:rPr>
          <w:sz w:val="24"/>
        </w:rPr>
        <w:t xml:space="preserve">dan </w:t>
      </w:r>
      <w:r>
        <w:rPr>
          <w:b/>
          <w:i/>
          <w:spacing w:val="-4"/>
          <w:sz w:val="24"/>
        </w:rPr>
        <w:t>{null}</w:t>
      </w:r>
    </w:p>
    <w:p>
      <w:pPr>
        <w:spacing w:before="141"/>
        <w:ind w:left="871" w:right="0" w:firstLine="0"/>
        <w:jc w:val="left"/>
        <w:rPr>
          <w:b/>
          <w:i/>
          <w:sz w:val="24"/>
        </w:rPr>
      </w:pPr>
      <w:r>
        <w:rPr>
          <w:sz w:val="24"/>
        </w:rPr>
        <w:t xml:space="preserve">e. </w:t>
      </w:r>
      <w:r>
        <w:rPr>
          <w:b/>
          <w:i/>
          <w:sz w:val="24"/>
        </w:rPr>
        <w:t xml:space="preserve">{1, 2, 3, 4, 5, 9} </w:t>
      </w:r>
      <w:r>
        <w:rPr>
          <w:sz w:val="24"/>
        </w:rPr>
        <w:t xml:space="preserve">&lt;-&gt; </w:t>
      </w:r>
      <w:r>
        <w:rPr>
          <w:b/>
          <w:i/>
          <w:sz w:val="24"/>
        </w:rPr>
        <w:t xml:space="preserve">{null} </w:t>
      </w:r>
      <w:r>
        <w:rPr>
          <w:sz w:val="24"/>
        </w:rPr>
        <w:t xml:space="preserve">dan </w:t>
      </w:r>
      <w:r>
        <w:rPr>
          <w:b/>
          <w:i/>
          <w:sz w:val="24"/>
        </w:rPr>
        <w:t>{null}</w:t>
      </w:r>
    </w:p>
    <w:p>
      <w:pPr>
        <w:pStyle w:val="6"/>
        <w:rPr>
          <w:b/>
          <w:i/>
          <w:sz w:val="26"/>
        </w:rPr>
      </w:pPr>
    </w:p>
    <w:p>
      <w:pPr>
        <w:pStyle w:val="6"/>
        <w:rPr>
          <w:b/>
          <w:i/>
          <w:sz w:val="26"/>
        </w:rPr>
      </w:pPr>
    </w:p>
    <w:p>
      <w:pPr>
        <w:pStyle w:val="3"/>
        <w:numPr>
          <w:ilvl w:val="0"/>
          <w:numId w:val="1"/>
        </w:numPr>
        <w:tabs>
          <w:tab w:val="left" w:pos="599"/>
        </w:tabs>
        <w:spacing w:before="167" w:after="0" w:line="240" w:lineRule="auto"/>
        <w:ind w:left="599" w:right="0" w:hanging="369"/>
        <w:jc w:val="left"/>
      </w:pPr>
      <w:r>
        <w:t>TUGAS</w:t>
      </w:r>
      <w:r>
        <w:rPr>
          <w:spacing w:val="-2"/>
        </w:rPr>
        <w:t xml:space="preserve"> </w:t>
      </w:r>
      <w:r>
        <w:t>PENDAHULUAN</w:t>
      </w:r>
    </w:p>
    <w:p>
      <w:pPr>
        <w:pStyle w:val="6"/>
        <w:spacing w:before="124"/>
        <w:ind w:left="230"/>
        <w:jc w:val="both"/>
      </w:pPr>
      <w:r>
        <w:t>Jawablah pertanyaan berikut ini :</w:t>
      </w:r>
    </w:p>
    <w:p>
      <w:pPr>
        <w:pStyle w:val="8"/>
        <w:numPr>
          <w:ilvl w:val="1"/>
          <w:numId w:val="1"/>
        </w:numPr>
        <w:tabs>
          <w:tab w:val="left" w:pos="952"/>
        </w:tabs>
        <w:spacing w:before="140" w:after="0" w:line="240" w:lineRule="auto"/>
        <w:ind w:left="951" w:right="0" w:hanging="353"/>
        <w:jc w:val="left"/>
        <w:rPr>
          <w:i/>
          <w:sz w:val="24"/>
        </w:rPr>
      </w:pPr>
      <w:r>
        <w:rPr>
          <w:spacing w:val="-7"/>
          <w:sz w:val="24"/>
        </w:rPr>
        <w:t xml:space="preserve">Tuliskan algoritma </w:t>
      </w:r>
      <w:r>
        <w:rPr>
          <w:spacing w:val="-4"/>
          <w:sz w:val="24"/>
        </w:rPr>
        <w:t xml:space="preserve">pengurutan </w:t>
      </w:r>
      <w:r>
        <w:rPr>
          <w:i/>
          <w:spacing w:val="3"/>
          <w:sz w:val="24"/>
        </w:rPr>
        <w:t xml:space="preserve">quick </w:t>
      </w:r>
      <w:r>
        <w:rPr>
          <w:i/>
          <w:spacing w:val="2"/>
          <w:sz w:val="24"/>
        </w:rPr>
        <w:t xml:space="preserve">sort </w:t>
      </w:r>
      <w:r>
        <w:rPr>
          <w:spacing w:val="2"/>
          <w:sz w:val="24"/>
        </w:rPr>
        <w:t>secara</w:t>
      </w:r>
      <w:r>
        <w:rPr>
          <w:spacing w:val="-19"/>
          <w:sz w:val="24"/>
        </w:rPr>
        <w:t xml:space="preserve"> </w:t>
      </w:r>
      <w:r>
        <w:rPr>
          <w:i/>
          <w:sz w:val="24"/>
        </w:rPr>
        <w:t>ascending.</w:t>
      </w:r>
    </w:p>
    <w:p>
      <w:pPr>
        <w:pStyle w:val="8"/>
        <w:numPr>
          <w:ilvl w:val="1"/>
          <w:numId w:val="1"/>
        </w:numPr>
        <w:tabs>
          <w:tab w:val="left" w:pos="952"/>
        </w:tabs>
        <w:spacing w:before="141" w:after="0" w:line="240" w:lineRule="auto"/>
        <w:ind w:left="951" w:right="0" w:hanging="353"/>
        <w:jc w:val="left"/>
        <w:rPr>
          <w:i/>
          <w:sz w:val="24"/>
        </w:rPr>
      </w:pPr>
      <w:r>
        <w:rPr>
          <w:spacing w:val="-7"/>
          <w:sz w:val="24"/>
        </w:rPr>
        <w:t xml:space="preserve">Tuliskan algoritma </w:t>
      </w:r>
      <w:r>
        <w:rPr>
          <w:spacing w:val="-4"/>
          <w:sz w:val="24"/>
        </w:rPr>
        <w:t xml:space="preserve">pengurutan </w:t>
      </w:r>
      <w:r>
        <w:rPr>
          <w:i/>
          <w:sz w:val="24"/>
        </w:rPr>
        <w:t xml:space="preserve">merge </w:t>
      </w:r>
      <w:r>
        <w:rPr>
          <w:i/>
          <w:spacing w:val="2"/>
          <w:sz w:val="24"/>
        </w:rPr>
        <w:t xml:space="preserve">sort </w:t>
      </w:r>
      <w:r>
        <w:rPr>
          <w:spacing w:val="2"/>
          <w:sz w:val="24"/>
        </w:rPr>
        <w:t>secara</w:t>
      </w:r>
      <w:r>
        <w:rPr>
          <w:spacing w:val="-18"/>
          <w:sz w:val="24"/>
        </w:rPr>
        <w:t xml:space="preserve"> </w:t>
      </w:r>
      <w:r>
        <w:rPr>
          <w:i/>
          <w:spacing w:val="3"/>
          <w:sz w:val="24"/>
        </w:rPr>
        <w:t>ascending.</w:t>
      </w:r>
    </w:p>
    <w:p>
      <w:pPr>
        <w:pStyle w:val="6"/>
        <w:rPr>
          <w:i/>
          <w:sz w:val="26"/>
        </w:rPr>
      </w:pPr>
    </w:p>
    <w:p>
      <w:pPr>
        <w:pStyle w:val="6"/>
        <w:spacing w:before="9"/>
        <w:rPr>
          <w:i/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599"/>
        </w:tabs>
        <w:spacing w:before="0" w:after="0" w:line="240" w:lineRule="auto"/>
        <w:ind w:left="599" w:right="0" w:hanging="369"/>
        <w:jc w:val="left"/>
      </w:pPr>
      <w:r>
        <w:rPr>
          <w:spacing w:val="2"/>
        </w:rPr>
        <w:t>PERCOBAAN</w:t>
      </w:r>
    </w:p>
    <w:p>
      <w:pPr>
        <w:spacing w:before="124"/>
        <w:ind w:left="230" w:right="0" w:firstLine="0"/>
        <w:jc w:val="both"/>
        <w:rPr>
          <w:b/>
          <w:i/>
          <w:sz w:val="24"/>
        </w:rPr>
      </w:pPr>
      <w:r>
        <w:rPr>
          <w:b/>
          <w:sz w:val="24"/>
        </w:rPr>
        <w:t xml:space="preserve">Percobaan 1 : </w:t>
      </w:r>
      <w:r>
        <w:rPr>
          <w:b/>
          <w:i/>
          <w:sz w:val="24"/>
        </w:rPr>
        <w:t xml:space="preserve">Quick sort </w:t>
      </w:r>
      <w:r>
        <w:rPr>
          <w:b/>
          <w:sz w:val="24"/>
        </w:rPr>
        <w:t xml:space="preserve">secara </w:t>
      </w:r>
      <w:r>
        <w:rPr>
          <w:b/>
          <w:i/>
          <w:sz w:val="24"/>
        </w:rPr>
        <w:t>ascending.</w:t>
      </w:r>
    </w:p>
    <w:p>
      <w:pPr>
        <w:pStyle w:val="6"/>
        <w:spacing w:before="3"/>
        <w:rPr>
          <w:b/>
          <w:i/>
          <w:sz w:val="10"/>
        </w:rPr>
      </w:pPr>
      <w:r>
        <w:pict>
          <v:shape id="_x0000_s1028" o:spid="_x0000_s1028" o:spt="202" type="#_x0000_t202" style="position:absolute;left:0pt;margin-left:85.3pt;margin-top:8.25pt;height:172.95pt;width:443pt;mso-position-horizontal-relative:page;mso-wrap-distance-bottom:0pt;mso-wrap-distance-top:0pt;z-index:-251652096;mso-width-relative:page;mso-height-relative:page;" filled="f" stroked="t" coordsize="21600,21600">
            <v:path/>
            <v:fill on="f" focussize="0,0"/>
            <v:stroke weight="0.8pt" color="#000000"/>
            <v:imagedata o:title=""/>
            <o:lock v:ext="edit"/>
            <v:textbox inset="0mm,0mm,0mm,0mm">
              <w:txbxContent>
                <w:p>
                  <w:pPr>
                    <w:spacing w:before="4" w:line="235" w:lineRule="auto"/>
                    <w:ind w:left="96" w:right="6573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#include&lt;stdio.h&gt; </w:t>
                  </w:r>
                  <w:r>
                    <w:rPr>
                      <w:rFonts w:ascii="Courier New"/>
                      <w:w w:val="95"/>
                      <w:sz w:val="21"/>
                    </w:rPr>
                    <w:t xml:space="preserve">#include&lt;stdlib.h&gt; </w:t>
                  </w:r>
                  <w:r>
                    <w:rPr>
                      <w:rFonts w:ascii="Courier New"/>
                      <w:sz w:val="21"/>
                    </w:rPr>
                    <w:t>#include&lt;time.h&gt;</w:t>
                  </w:r>
                </w:p>
                <w:p>
                  <w:pPr>
                    <w:spacing w:before="210"/>
                    <w:ind w:left="9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#define MAX 20</w:t>
                  </w:r>
                </w:p>
                <w:p>
                  <w:pPr>
                    <w:spacing w:before="211" w:line="231" w:lineRule="exact"/>
                    <w:ind w:left="9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int Partition (int arr[],int p,int r)</w:t>
                  </w:r>
                </w:p>
                <w:p>
                  <w:pPr>
                    <w:spacing w:before="0" w:line="231" w:lineRule="exact"/>
                    <w:ind w:left="9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{</w:t>
                  </w:r>
                </w:p>
                <w:p>
                  <w:pPr>
                    <w:spacing w:before="3" w:line="231" w:lineRule="exact"/>
                    <w:ind w:left="7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int i, j;</w:t>
                  </w:r>
                </w:p>
                <w:p>
                  <w:pPr>
                    <w:spacing w:before="0" w:line="231" w:lineRule="exact"/>
                    <w:ind w:left="7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int pivot, temp;</w:t>
                  </w:r>
                </w:p>
                <w:p>
                  <w:pPr>
                    <w:pStyle w:val="6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 w:line="225" w:lineRule="auto"/>
                    <w:ind w:left="704" w:right="381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 xml:space="preserve">pivot </w:t>
                  </w:r>
                  <w:r>
                    <w:rPr>
                      <w:rFonts w:ascii="Courier New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arr[p]; //pivot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pada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index</w:t>
                  </w:r>
                  <w:r>
                    <w:rPr>
                      <w:rFonts w:ascii="Courier New"/>
                      <w:spacing w:val="-7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0 i =</w:t>
                  </w:r>
                  <w:r>
                    <w:rPr>
                      <w:rFonts w:ascii="Courier New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p;</w:t>
                  </w:r>
                </w:p>
                <w:p>
                  <w:pPr>
                    <w:spacing w:before="0" w:line="229" w:lineRule="exact"/>
                    <w:ind w:left="7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j =</w:t>
                  </w:r>
                  <w:r>
                    <w:rPr>
                      <w:rFonts w:ascii="Courier New"/>
                      <w:spacing w:val="-2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r;</w:t>
                  </w:r>
                </w:p>
                <w:p>
                  <w:pPr>
                    <w:spacing w:before="3"/>
                    <w:ind w:left="7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while (i &lt;= j){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top="1420" w:right="1220" w:bottom="1040" w:left="1580" w:header="713" w:footer="857" w:gutter="0"/>
          <w:cols w:space="720" w:num="1"/>
        </w:sectPr>
      </w:pPr>
    </w:p>
    <w:p>
      <w:pPr>
        <w:pStyle w:val="6"/>
        <w:spacing w:before="8"/>
        <w:rPr>
          <w:b/>
          <w:i/>
          <w:sz w:val="9"/>
        </w:rPr>
      </w:pPr>
    </w:p>
    <w:p>
      <w:pPr>
        <w:pStyle w:val="6"/>
        <w:ind w:left="118"/>
        <w:rPr>
          <w:sz w:val="20"/>
        </w:rPr>
      </w:pPr>
      <w:r>
        <w:rPr>
          <w:position w:val="0"/>
          <w:sz w:val="20"/>
        </w:rPr>
        <w:pict>
          <v:shape id="_x0000_s1029" o:spid="_x0000_s1029" o:spt="202" type="#_x0000_t202" style="height:580.55pt;width:443pt;" filled="f" stroked="t" coordsize="21600,21600">
            <v:path/>
            <v:fill on="f" focussize="0,0"/>
            <v:stroke weight="0.8pt" color="#000000"/>
            <v:imagedata o:title=""/>
            <o:lock v:ext="edit"/>
            <v:textbox inset="0mm,0mm,0mm,0mm">
              <w:txbxContent>
                <w:p>
                  <w:pPr>
                    <w:spacing w:before="11" w:line="225" w:lineRule="auto"/>
                    <w:ind w:left="1665" w:right="5130" w:hanging="481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 xml:space="preserve">while(pivot </w:t>
                  </w:r>
                  <w:r>
                    <w:rPr>
                      <w:rFonts w:ascii="Courier New"/>
                      <w:sz w:val="21"/>
                    </w:rPr>
                    <w:t>&lt;</w:t>
                  </w:r>
                  <w:r>
                    <w:rPr>
                      <w:rFonts w:ascii="Courier New"/>
                      <w:spacing w:val="-3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arr[j]) </w:t>
                  </w:r>
                  <w:r>
                    <w:rPr>
                      <w:rFonts w:ascii="Courier New"/>
                      <w:sz w:val="21"/>
                    </w:rPr>
                    <w:t>j--;</w:t>
                  </w:r>
                </w:p>
                <w:p>
                  <w:pPr>
                    <w:spacing w:before="18" w:line="225" w:lineRule="auto"/>
                    <w:ind w:left="1665" w:right="5127" w:hanging="481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 xml:space="preserve">while(pivot </w:t>
                  </w:r>
                  <w:r>
                    <w:rPr>
                      <w:rFonts w:ascii="Courier New"/>
                      <w:sz w:val="21"/>
                    </w:rPr>
                    <w:t>&gt;</w:t>
                  </w:r>
                  <w:r>
                    <w:rPr>
                      <w:rFonts w:ascii="Courier New"/>
                      <w:spacing w:val="-3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arr[i])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i++;</w:t>
                  </w:r>
                </w:p>
                <w:p>
                  <w:pPr>
                    <w:spacing w:before="0" w:line="222" w:lineRule="exact"/>
                    <w:ind w:left="118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if(i &lt; j){</w:t>
                  </w:r>
                </w:p>
                <w:p>
                  <w:pPr>
                    <w:spacing w:before="0" w:line="232" w:lineRule="auto"/>
                    <w:ind w:left="1665" w:right="5245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3"/>
                      <w:sz w:val="21"/>
                    </w:rPr>
                    <w:t xml:space="preserve">temp </w:t>
                  </w:r>
                  <w:r>
                    <w:rPr>
                      <w:rFonts w:ascii="Courier New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arr[i];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arr[i] </w:t>
                  </w:r>
                  <w:r>
                    <w:rPr>
                      <w:rFonts w:ascii="Courier New"/>
                      <w:sz w:val="21"/>
                    </w:rPr>
                    <w:t>=</w:t>
                  </w:r>
                  <w:r>
                    <w:rPr>
                      <w:rFonts w:ascii="Courier New"/>
                      <w:spacing w:val="-3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arr[j];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arr[j] </w:t>
                  </w:r>
                  <w:r>
                    <w:rPr>
                      <w:rFonts w:ascii="Courier New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temp; </w:t>
                  </w:r>
                  <w:r>
                    <w:rPr>
                      <w:rFonts w:ascii="Courier New"/>
                      <w:sz w:val="21"/>
                    </w:rPr>
                    <w:t>j--;</w:t>
                  </w:r>
                </w:p>
                <w:p>
                  <w:pPr>
                    <w:spacing w:before="0" w:line="216" w:lineRule="exact"/>
                    <w:ind w:left="166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3"/>
                      <w:sz w:val="21"/>
                    </w:rPr>
                    <w:t>i++;</w:t>
                  </w:r>
                </w:p>
                <w:p>
                  <w:pPr>
                    <w:spacing w:before="0" w:line="224" w:lineRule="exact"/>
                    <w:ind w:left="118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  <w:p>
                  <w:pPr>
                    <w:spacing w:before="0" w:line="224" w:lineRule="exact"/>
                    <w:ind w:left="118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else</w:t>
                  </w:r>
                </w:p>
                <w:p>
                  <w:pPr>
                    <w:spacing w:before="0" w:line="224" w:lineRule="exact"/>
                    <w:ind w:left="166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return j;</w:t>
                  </w:r>
                </w:p>
                <w:p>
                  <w:pPr>
                    <w:spacing w:before="0" w:line="231" w:lineRule="exact"/>
                    <w:ind w:left="7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  <w:p>
                  <w:pPr>
                    <w:spacing w:before="0" w:line="231" w:lineRule="exact"/>
                    <w:ind w:left="7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return j;</w:t>
                  </w:r>
                </w:p>
                <w:p>
                  <w:pPr>
                    <w:spacing w:before="0" w:line="231" w:lineRule="exact"/>
                    <w:ind w:left="9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  <w:p>
                  <w:pPr>
                    <w:spacing w:before="210" w:line="231" w:lineRule="exact"/>
                    <w:ind w:left="9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void QuickSort(int arr[],int p,int r)</w:t>
                  </w:r>
                </w:p>
                <w:p>
                  <w:pPr>
                    <w:spacing w:before="0" w:line="224" w:lineRule="exact"/>
                    <w:ind w:left="9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{</w:t>
                  </w:r>
                </w:p>
                <w:p>
                  <w:pPr>
                    <w:spacing w:before="0" w:line="242" w:lineRule="auto"/>
                    <w:ind w:left="704" w:right="6814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4"/>
                      <w:sz w:val="21"/>
                    </w:rPr>
                    <w:t xml:space="preserve">int </w:t>
                  </w:r>
                  <w:r>
                    <w:rPr>
                      <w:rFonts w:ascii="Courier New"/>
                      <w:sz w:val="21"/>
                    </w:rPr>
                    <w:t xml:space="preserve">q; 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if(p </w:t>
                  </w:r>
                  <w:r>
                    <w:rPr>
                      <w:rFonts w:ascii="Courier New"/>
                      <w:sz w:val="21"/>
                    </w:rPr>
                    <w:t xml:space="preserve">&lt; </w:t>
                  </w:r>
                  <w:r>
                    <w:rPr>
                      <w:rFonts w:ascii="Courier New"/>
                      <w:spacing w:val="-7"/>
                      <w:sz w:val="21"/>
                    </w:rPr>
                    <w:t>r)</w:t>
                  </w:r>
                  <w:r>
                    <w:rPr>
                      <w:rFonts w:ascii="Courier New"/>
                      <w:spacing w:val="-3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14"/>
                      <w:sz w:val="21"/>
                    </w:rPr>
                    <w:t>{</w:t>
                  </w:r>
                </w:p>
                <w:p>
                  <w:pPr>
                    <w:spacing w:before="0" w:line="225" w:lineRule="auto"/>
                    <w:ind w:left="1185" w:right="4649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q =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Partition(arr, </w:t>
                  </w:r>
                  <w:r>
                    <w:rPr>
                      <w:rFonts w:ascii="Courier New"/>
                      <w:spacing w:val="-7"/>
                      <w:sz w:val="21"/>
                    </w:rPr>
                    <w:t>p,</w:t>
                  </w:r>
                  <w:r>
                    <w:rPr>
                      <w:rFonts w:ascii="Courier New"/>
                      <w:spacing w:val="-6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r);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QuickSort(arr, </w:t>
                  </w:r>
                  <w:r>
                    <w:rPr>
                      <w:rFonts w:ascii="Courier New"/>
                      <w:spacing w:val="-7"/>
                      <w:sz w:val="21"/>
                    </w:rPr>
                    <w:t xml:space="preserve">p,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q);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QuickSort(arr, 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q+1,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r);</w:t>
                  </w:r>
                </w:p>
                <w:p>
                  <w:pPr>
                    <w:spacing w:before="0" w:line="223" w:lineRule="exact"/>
                    <w:ind w:left="7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  <w:p>
                  <w:pPr>
                    <w:spacing w:before="0" w:line="231" w:lineRule="exact"/>
                    <w:ind w:left="9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  <w:p>
                  <w:pPr>
                    <w:pStyle w:val="6"/>
                    <w:rPr>
                      <w:rFonts w:ascii="Courier New"/>
                    </w:rPr>
                  </w:pPr>
                </w:p>
                <w:p>
                  <w:pPr>
                    <w:spacing w:before="166" w:line="231" w:lineRule="exact"/>
                    <w:ind w:left="9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void main()</w:t>
                  </w:r>
                </w:p>
                <w:p>
                  <w:pPr>
                    <w:spacing w:before="0" w:line="224" w:lineRule="exact"/>
                    <w:ind w:left="9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{</w:t>
                  </w:r>
                </w:p>
                <w:p>
                  <w:pPr>
                    <w:spacing w:before="4" w:line="225" w:lineRule="auto"/>
                    <w:ind w:left="816" w:right="3453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int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data_awal[MAX], 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data_urut[MAX]; </w:t>
                  </w:r>
                  <w:r>
                    <w:rPr>
                      <w:rFonts w:ascii="Courier New"/>
                      <w:sz w:val="21"/>
                    </w:rPr>
                    <w:t xml:space="preserve">int </w:t>
                  </w:r>
                  <w:r>
                    <w:rPr>
                      <w:rFonts w:ascii="Courier New"/>
                      <w:spacing w:val="-7"/>
                      <w:sz w:val="21"/>
                    </w:rPr>
                    <w:t>i;</w:t>
                  </w:r>
                </w:p>
                <w:p>
                  <w:pPr>
                    <w:spacing w:before="0" w:line="229" w:lineRule="exact"/>
                    <w:ind w:left="81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long k1, k2;</w:t>
                  </w:r>
                </w:p>
                <w:p>
                  <w:pPr>
                    <w:pStyle w:val="6"/>
                    <w:spacing w:before="10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 w:line="225" w:lineRule="auto"/>
                    <w:ind w:left="816" w:right="381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 xml:space="preserve">printf("Sebelum 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pengurutan </w:t>
                  </w:r>
                  <w:r>
                    <w:rPr>
                      <w:rFonts w:ascii="Courier New"/>
                      <w:sz w:val="21"/>
                    </w:rPr>
                    <w:t xml:space="preserve">: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\n");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for(i=0; i&lt;MAX;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i++){</w:t>
                  </w:r>
                </w:p>
                <w:p>
                  <w:pPr>
                    <w:spacing w:before="2" w:line="225" w:lineRule="auto"/>
                    <w:ind w:left="1538" w:right="3453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 xml:space="preserve">srand(time(NULL) </w:t>
                  </w:r>
                  <w:r>
                    <w:rPr>
                      <w:rFonts w:ascii="Courier New"/>
                      <w:sz w:val="21"/>
                    </w:rPr>
                    <w:t xml:space="preserve">*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(i+1)); data_awal[i] </w:t>
                  </w:r>
                  <w:r>
                    <w:rPr>
                      <w:rFonts w:ascii="Courier New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rand() </w:t>
                  </w:r>
                  <w:r>
                    <w:rPr>
                      <w:rFonts w:ascii="Courier New"/>
                      <w:sz w:val="21"/>
                    </w:rPr>
                    <w:t xml:space="preserve">%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100 </w:t>
                  </w:r>
                  <w:r>
                    <w:rPr>
                      <w:rFonts w:ascii="Courier New"/>
                      <w:sz w:val="21"/>
                    </w:rPr>
                    <w:t>+</w:t>
                  </w:r>
                  <w:r>
                    <w:rPr>
                      <w:rFonts w:ascii="Courier New"/>
                      <w:spacing w:val="-7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7"/>
                      <w:sz w:val="21"/>
                    </w:rPr>
                    <w:t xml:space="preserve">1;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printf("%d </w:t>
                  </w:r>
                  <w:r>
                    <w:rPr>
                      <w:rFonts w:ascii="Courier New"/>
                      <w:sz w:val="21"/>
                    </w:rPr>
                    <w:t xml:space="preserve">", 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>data_awal[i]);</w:t>
                  </w:r>
                </w:p>
                <w:p>
                  <w:pPr>
                    <w:spacing w:before="7" w:line="231" w:lineRule="exact"/>
                    <w:ind w:left="81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  <w:p>
                  <w:pPr>
                    <w:spacing w:before="4" w:line="225" w:lineRule="auto"/>
                    <w:ind w:left="816" w:right="3453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 xml:space="preserve">printf("\nSetelah 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pengurutan </w:t>
                  </w:r>
                  <w:r>
                    <w:rPr>
                      <w:rFonts w:ascii="Courier New"/>
                      <w:sz w:val="21"/>
                    </w:rPr>
                    <w:t xml:space="preserve">: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 xml:space="preserve">\n");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for(i=0; i&lt;MAX;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i++)</w:t>
                  </w:r>
                </w:p>
                <w:p>
                  <w:pPr>
                    <w:spacing w:before="0" w:line="228" w:lineRule="exact"/>
                    <w:ind w:left="153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data_urut[i] = data_awal[i];</w:t>
                  </w:r>
                </w:p>
                <w:p>
                  <w:pPr>
                    <w:spacing w:before="214" w:line="235" w:lineRule="auto"/>
                    <w:ind w:left="816" w:right="4519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time(&amp;k1); </w:t>
                  </w:r>
                  <w:r>
                    <w:rPr>
                      <w:rFonts w:ascii="Courier New"/>
                      <w:w w:val="95"/>
                      <w:sz w:val="21"/>
                    </w:rPr>
                    <w:t xml:space="preserve">QuickSort(data_urut,0,MAX-1); </w:t>
                  </w:r>
                  <w:r>
                    <w:rPr>
                      <w:rFonts w:ascii="Courier New"/>
                      <w:sz w:val="21"/>
                    </w:rPr>
                    <w:t>time(&amp;k2);</w:t>
                  </w:r>
                </w:p>
                <w:p>
                  <w:pPr>
                    <w:spacing w:before="0" w:line="217" w:lineRule="exact"/>
                    <w:ind w:left="81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for(i=0; i&lt;MAX; i++)</w:t>
                  </w:r>
                </w:p>
                <w:p>
                  <w:pPr>
                    <w:spacing w:before="3" w:line="225" w:lineRule="auto"/>
                    <w:ind w:left="816" w:right="3810" w:firstLine="721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 xml:space="preserve">printf("%d </w:t>
                  </w:r>
                  <w:r>
                    <w:rPr>
                      <w:rFonts w:ascii="Courier New"/>
                      <w:sz w:val="21"/>
                    </w:rPr>
                    <w:t xml:space="preserve">", 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data_urut[i]);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printf("\nWaktu </w:t>
                  </w:r>
                  <w:r>
                    <w:rPr>
                      <w:rFonts w:ascii="Courier New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%ld\n",</w:t>
                  </w:r>
                  <w:r>
                    <w:rPr>
                      <w:rFonts w:ascii="Courier New"/>
                      <w:spacing w:val="-5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k2-k1);</w:t>
                  </w:r>
                </w:p>
                <w:p>
                  <w:pPr>
                    <w:spacing w:before="0" w:line="229" w:lineRule="exact"/>
                    <w:ind w:left="9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9"/>
        <w:rPr>
          <w:b/>
          <w:i/>
          <w:sz w:val="22"/>
        </w:rPr>
      </w:pPr>
    </w:p>
    <w:p>
      <w:pPr>
        <w:spacing w:before="90"/>
        <w:ind w:left="230" w:right="0" w:firstLine="0"/>
        <w:jc w:val="left"/>
        <w:rPr>
          <w:b/>
          <w:i/>
          <w:sz w:val="24"/>
        </w:rPr>
      </w:pPr>
      <w:r>
        <w:rPr>
          <w:b/>
          <w:sz w:val="24"/>
        </w:rPr>
        <w:t xml:space="preserve">Percobaan 2 : </w:t>
      </w:r>
      <w:r>
        <w:rPr>
          <w:b/>
          <w:i/>
          <w:sz w:val="24"/>
        </w:rPr>
        <w:t xml:space="preserve">Merge sort </w:t>
      </w:r>
      <w:r>
        <w:rPr>
          <w:b/>
          <w:sz w:val="24"/>
        </w:rPr>
        <w:t xml:space="preserve">secara </w:t>
      </w:r>
      <w:r>
        <w:rPr>
          <w:b/>
          <w:i/>
          <w:sz w:val="24"/>
        </w:rPr>
        <w:t>ascending</w:t>
      </w:r>
    </w:p>
    <w:p>
      <w:pPr>
        <w:pStyle w:val="6"/>
        <w:spacing w:before="7"/>
        <w:rPr>
          <w:b/>
          <w:i/>
          <w:sz w:val="11"/>
        </w:rPr>
      </w:pPr>
      <w:r>
        <w:pict>
          <v:shape id="_x0000_s1030" o:spid="_x0000_s1030" o:spt="202" type="#_x0000_t202" style="position:absolute;left:0pt;margin-left:85.3pt;margin-top:9.05pt;height:70.45pt;width:426.2pt;mso-position-horizontal-relative:page;mso-wrap-distance-bottom:0pt;mso-wrap-distance-top:0pt;z-index:-251651072;mso-width-relative:page;mso-height-relative:page;" filled="f" stroked="t" coordsize="21600,21600">
            <v:path/>
            <v:fill on="f" focussize="0,0"/>
            <v:stroke weight="0.8pt" color="#000000"/>
            <v:imagedata o:title=""/>
            <o:lock v:ext="edit"/>
            <v:textbox inset="0mm,0mm,0mm,0mm">
              <w:txbxContent>
                <w:p>
                  <w:pPr>
                    <w:spacing w:before="11" w:line="225" w:lineRule="auto"/>
                    <w:ind w:left="96" w:right="426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#include&lt;stdio.h&gt; </w:t>
                  </w:r>
                  <w:r>
                    <w:rPr>
                      <w:rFonts w:ascii="Courier New"/>
                      <w:w w:val="95"/>
                      <w:sz w:val="21"/>
                    </w:rPr>
                    <w:t xml:space="preserve">#include&lt;stdlib.h&gt; </w:t>
                  </w:r>
                  <w:r>
                    <w:rPr>
                      <w:rFonts w:ascii="Courier New"/>
                      <w:sz w:val="21"/>
                    </w:rPr>
                    <w:t>#include&lt;time.h&gt;</w:t>
                  </w:r>
                </w:p>
                <w:p>
                  <w:pPr>
                    <w:pStyle w:val="6"/>
                    <w:spacing w:before="5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9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#define MAX 20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top="1420" w:right="1220" w:bottom="1040" w:left="1580" w:header="713" w:footer="857" w:gutter="0"/>
          <w:cols w:space="720" w:num="1"/>
        </w:sectPr>
      </w:pPr>
    </w:p>
    <w:p>
      <w:pPr>
        <w:spacing w:before="129" w:line="231" w:lineRule="exact"/>
        <w:ind w:left="230" w:right="0" w:firstLine="0"/>
        <w:jc w:val="left"/>
        <w:rPr>
          <w:rFonts w:ascii="Courier New"/>
          <w:sz w:val="21"/>
        </w:rPr>
      </w:pPr>
      <w:r>
        <w:pict>
          <v:group id="_x0000_s1031" o:spid="_x0000_s1031" o:spt="203" style="position:absolute;left:0pt;margin-left:84.9pt;margin-top:76.85pt;height:695.05pt;width:427pt;mso-position-horizontal-relative:page;mso-position-vertical-relative:page;z-index:-251654144;mso-width-relative:page;mso-height-relative:page;" coordorigin="1699,1538" coordsize="8540,13901">
            <o:lock v:ext="edit"/>
            <v:rect id="_x0000_s1032" o:spid="_x0000_s1032" o:spt="1" style="position:absolute;left:1714;top:1537;height:16;width:8507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3" o:spid="_x0000_s1033" o:spt="20" style="position:absolute;left:10230;top:1538;height:13644;width:0;" stroked="t" coordsize="21600,21600">
              <v:path arrowok="t"/>
              <v:fill focussize="0,0"/>
              <v:stroke weight="0.8pt" color="#000000"/>
              <v:imagedata o:title=""/>
              <o:lock v:ext="edit"/>
            </v:line>
            <v:shape id="_x0000_s1034" o:spid="_x0000_s1034" style="position:absolute;left:1698;top:1537;height:13901;width:8540;" fillcolor="#000000" filled="t" stroked="f" coordorigin="1698,1538" coordsize="8540,13901" path="m1715,1538l1698,1538,1698,15422,1715,15422,1715,1538xm10222,15423l1715,15423,1699,15423,1699,15438,1715,15438,10222,15438,10222,15423xm10238,15423l10222,15423,10222,15438,10238,15438,10238,15423xm10238,15182l10222,15182,10222,15422,10238,15422,10238,1518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Courier New"/>
          <w:spacing w:val="-3"/>
          <w:sz w:val="21"/>
        </w:rPr>
        <w:t xml:space="preserve">void </w:t>
      </w:r>
      <w:r>
        <w:rPr>
          <w:rFonts w:ascii="Courier New"/>
          <w:spacing w:val="-5"/>
          <w:sz w:val="21"/>
        </w:rPr>
        <w:t xml:space="preserve">Merge(int </w:t>
      </w:r>
      <w:r>
        <w:rPr>
          <w:rFonts w:ascii="Courier New"/>
          <w:spacing w:val="-4"/>
          <w:sz w:val="21"/>
        </w:rPr>
        <w:t xml:space="preserve">arr[], int </w:t>
      </w:r>
      <w:r>
        <w:rPr>
          <w:rFonts w:ascii="Courier New"/>
          <w:spacing w:val="-5"/>
          <w:sz w:val="21"/>
        </w:rPr>
        <w:t xml:space="preserve">left, </w:t>
      </w:r>
      <w:r>
        <w:rPr>
          <w:rFonts w:ascii="Courier New"/>
          <w:spacing w:val="-4"/>
          <w:sz w:val="21"/>
        </w:rPr>
        <w:t xml:space="preserve">int </w:t>
      </w:r>
      <w:r>
        <w:rPr>
          <w:rFonts w:ascii="Courier New"/>
          <w:spacing w:val="-5"/>
          <w:sz w:val="21"/>
        </w:rPr>
        <w:t xml:space="preserve">median, </w:t>
      </w:r>
      <w:r>
        <w:rPr>
          <w:rFonts w:ascii="Courier New"/>
          <w:spacing w:val="-4"/>
          <w:sz w:val="21"/>
        </w:rPr>
        <w:t>int</w:t>
      </w:r>
      <w:r>
        <w:rPr>
          <w:rFonts w:ascii="Courier New"/>
          <w:spacing w:val="-77"/>
          <w:sz w:val="21"/>
        </w:rPr>
        <w:t xml:space="preserve"> </w:t>
      </w:r>
      <w:r>
        <w:rPr>
          <w:rFonts w:ascii="Courier New"/>
          <w:spacing w:val="-6"/>
          <w:sz w:val="21"/>
        </w:rPr>
        <w:t>right)</w:t>
      </w:r>
    </w:p>
    <w:p>
      <w:pPr>
        <w:spacing w:before="0" w:line="231" w:lineRule="exact"/>
        <w:ind w:left="230" w:right="0" w:firstLine="0"/>
        <w:jc w:val="left"/>
        <w:rPr>
          <w:rFonts w:ascii="Courier New"/>
          <w:sz w:val="21"/>
        </w:rPr>
      </w:pPr>
      <w:r>
        <w:rPr>
          <w:rFonts w:ascii="Courier New"/>
          <w:w w:val="99"/>
          <w:sz w:val="21"/>
        </w:rPr>
        <w:t>{</w:t>
      </w:r>
    </w:p>
    <w:p>
      <w:pPr>
        <w:spacing w:before="2" w:line="231" w:lineRule="exact"/>
        <w:ind w:left="839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int temp[MAX];</w:t>
      </w:r>
    </w:p>
    <w:p>
      <w:pPr>
        <w:spacing w:before="4" w:line="225" w:lineRule="auto"/>
        <w:ind w:left="839" w:right="3576" w:firstLine="0"/>
        <w:jc w:val="left"/>
        <w:rPr>
          <w:rFonts w:ascii="Courier New"/>
          <w:sz w:val="21"/>
        </w:rPr>
      </w:pPr>
      <w:r>
        <w:rPr>
          <w:rFonts w:ascii="Courier New"/>
          <w:spacing w:val="-4"/>
          <w:sz w:val="21"/>
        </w:rPr>
        <w:t xml:space="preserve">int kiri1, </w:t>
      </w:r>
      <w:r>
        <w:rPr>
          <w:rFonts w:ascii="Courier New"/>
          <w:spacing w:val="-5"/>
          <w:sz w:val="21"/>
        </w:rPr>
        <w:t xml:space="preserve">kanan1, </w:t>
      </w:r>
      <w:r>
        <w:rPr>
          <w:rFonts w:ascii="Courier New"/>
          <w:spacing w:val="-6"/>
          <w:sz w:val="21"/>
        </w:rPr>
        <w:t xml:space="preserve">kiri2, </w:t>
      </w:r>
      <w:r>
        <w:rPr>
          <w:rFonts w:ascii="Courier New"/>
          <w:spacing w:val="-5"/>
          <w:sz w:val="21"/>
        </w:rPr>
        <w:t xml:space="preserve">kanan2, </w:t>
      </w:r>
      <w:r>
        <w:rPr>
          <w:rFonts w:ascii="Courier New"/>
          <w:sz w:val="21"/>
        </w:rPr>
        <w:t>i,</w:t>
      </w:r>
      <w:r>
        <w:rPr>
          <w:rFonts w:ascii="Courier New"/>
          <w:spacing w:val="-74"/>
          <w:sz w:val="21"/>
        </w:rPr>
        <w:t xml:space="preserve"> </w:t>
      </w:r>
      <w:r>
        <w:rPr>
          <w:rFonts w:ascii="Courier New"/>
          <w:spacing w:val="-7"/>
          <w:sz w:val="21"/>
        </w:rPr>
        <w:t xml:space="preserve">j; </w:t>
      </w:r>
      <w:r>
        <w:rPr>
          <w:rFonts w:ascii="Courier New"/>
          <w:spacing w:val="-5"/>
          <w:sz w:val="21"/>
        </w:rPr>
        <w:t xml:space="preserve">kiri1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spacing w:val="-5"/>
          <w:sz w:val="21"/>
        </w:rPr>
        <w:t>left;</w:t>
      </w:r>
    </w:p>
    <w:p>
      <w:pPr>
        <w:spacing w:before="0" w:line="232" w:lineRule="auto"/>
        <w:ind w:left="839" w:right="6226" w:firstLine="0"/>
        <w:jc w:val="left"/>
        <w:rPr>
          <w:rFonts w:ascii="Courier New"/>
          <w:sz w:val="21"/>
        </w:rPr>
      </w:pPr>
      <w:r>
        <w:rPr>
          <w:rFonts w:ascii="Courier New"/>
          <w:spacing w:val="-4"/>
          <w:sz w:val="21"/>
        </w:rPr>
        <w:t xml:space="preserve">kanan1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spacing w:val="-5"/>
          <w:sz w:val="21"/>
        </w:rPr>
        <w:t xml:space="preserve">median; kiri2 </w:t>
      </w:r>
      <w:r>
        <w:rPr>
          <w:rFonts w:ascii="Courier New"/>
          <w:sz w:val="21"/>
        </w:rPr>
        <w:t>=</w:t>
      </w:r>
      <w:r>
        <w:rPr>
          <w:rFonts w:ascii="Courier New"/>
          <w:spacing w:val="-25"/>
          <w:sz w:val="21"/>
        </w:rPr>
        <w:t xml:space="preserve"> </w:t>
      </w:r>
      <w:r>
        <w:rPr>
          <w:rFonts w:ascii="Courier New"/>
          <w:spacing w:val="-7"/>
          <w:sz w:val="21"/>
        </w:rPr>
        <w:t xml:space="preserve">median+1; </w:t>
      </w:r>
      <w:r>
        <w:rPr>
          <w:rFonts w:ascii="Courier New"/>
          <w:spacing w:val="-4"/>
          <w:sz w:val="21"/>
        </w:rPr>
        <w:t xml:space="preserve">kanan2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spacing w:val="-6"/>
          <w:sz w:val="21"/>
        </w:rPr>
        <w:t xml:space="preserve">right; </w:t>
      </w:r>
      <w:r>
        <w:rPr>
          <w:rFonts w:ascii="Courier New"/>
          <w:sz w:val="21"/>
        </w:rPr>
        <w:t>i =</w:t>
      </w:r>
      <w:r>
        <w:rPr>
          <w:rFonts w:ascii="Courier New"/>
          <w:spacing w:val="-24"/>
          <w:sz w:val="21"/>
        </w:rPr>
        <w:t xml:space="preserve"> </w:t>
      </w:r>
      <w:r>
        <w:rPr>
          <w:rFonts w:ascii="Courier New"/>
          <w:spacing w:val="-5"/>
          <w:sz w:val="21"/>
        </w:rPr>
        <w:t>left;</w:t>
      </w:r>
    </w:p>
    <w:p>
      <w:pPr>
        <w:spacing w:before="215" w:line="225" w:lineRule="auto"/>
        <w:ind w:left="1320" w:right="2295" w:hanging="481"/>
        <w:jc w:val="left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 xml:space="preserve">while ((kiri1 </w:t>
      </w:r>
      <w:r>
        <w:rPr>
          <w:rFonts w:ascii="Courier New"/>
          <w:sz w:val="21"/>
        </w:rPr>
        <w:t>&lt;=</w:t>
      </w:r>
      <w:r>
        <w:rPr>
          <w:rFonts w:ascii="Courier New"/>
          <w:spacing w:val="-90"/>
          <w:sz w:val="21"/>
        </w:rPr>
        <w:t xml:space="preserve"> </w:t>
      </w:r>
      <w:r>
        <w:rPr>
          <w:rFonts w:ascii="Courier New"/>
          <w:spacing w:val="-5"/>
          <w:sz w:val="21"/>
        </w:rPr>
        <w:t xml:space="preserve">kanan1) </w:t>
      </w:r>
      <w:r>
        <w:rPr>
          <w:rFonts w:ascii="Courier New"/>
          <w:spacing w:val="-7"/>
          <w:sz w:val="21"/>
        </w:rPr>
        <w:t xml:space="preserve">&amp;&amp; </w:t>
      </w:r>
      <w:r>
        <w:rPr>
          <w:rFonts w:ascii="Courier New"/>
          <w:spacing w:val="-4"/>
          <w:sz w:val="21"/>
        </w:rPr>
        <w:t xml:space="preserve">(kiri2 </w:t>
      </w:r>
      <w:r>
        <w:rPr>
          <w:rFonts w:ascii="Courier New"/>
          <w:spacing w:val="-7"/>
          <w:sz w:val="21"/>
        </w:rPr>
        <w:t xml:space="preserve">&lt;= </w:t>
      </w:r>
      <w:r>
        <w:rPr>
          <w:rFonts w:ascii="Courier New"/>
          <w:spacing w:val="-4"/>
          <w:sz w:val="21"/>
        </w:rPr>
        <w:t xml:space="preserve">kanan2)) </w:t>
      </w:r>
      <w:r>
        <w:rPr>
          <w:rFonts w:ascii="Courier New"/>
          <w:sz w:val="21"/>
        </w:rPr>
        <w:t xml:space="preserve">{ if </w:t>
      </w:r>
      <w:r>
        <w:rPr>
          <w:rFonts w:ascii="Courier New"/>
          <w:spacing w:val="-5"/>
          <w:sz w:val="21"/>
        </w:rPr>
        <w:t xml:space="preserve">(arr[kiri1] </w:t>
      </w:r>
      <w:r>
        <w:rPr>
          <w:rFonts w:ascii="Courier New"/>
          <w:spacing w:val="-7"/>
          <w:sz w:val="21"/>
        </w:rPr>
        <w:t xml:space="preserve">&lt;= </w:t>
      </w:r>
      <w:r>
        <w:rPr>
          <w:rFonts w:ascii="Courier New"/>
          <w:spacing w:val="-5"/>
          <w:sz w:val="21"/>
        </w:rPr>
        <w:t xml:space="preserve">arr[kiri2]) </w:t>
      </w:r>
      <w:r>
        <w:rPr>
          <w:rFonts w:ascii="Courier New"/>
          <w:sz w:val="21"/>
        </w:rPr>
        <w:t>{</w:t>
      </w:r>
    </w:p>
    <w:p>
      <w:pPr>
        <w:spacing w:before="1" w:line="225" w:lineRule="auto"/>
        <w:ind w:left="1688" w:right="4653" w:firstLine="0"/>
        <w:jc w:val="left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 xml:space="preserve">temp[i]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spacing w:val="-5"/>
          <w:sz w:val="21"/>
        </w:rPr>
        <w:t xml:space="preserve">arr[kiri1]; </w:t>
      </w:r>
      <w:r>
        <w:rPr>
          <w:rFonts w:ascii="Courier New"/>
          <w:spacing w:val="-6"/>
          <w:sz w:val="21"/>
        </w:rPr>
        <w:t>kiri1++;</w:t>
      </w:r>
    </w:p>
    <w:p>
      <w:pPr>
        <w:spacing w:before="6" w:line="231" w:lineRule="exact"/>
        <w:ind w:left="132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} else {</w:t>
      </w:r>
    </w:p>
    <w:p>
      <w:pPr>
        <w:spacing w:before="4" w:line="225" w:lineRule="auto"/>
        <w:ind w:left="1688" w:right="4653" w:firstLine="0"/>
        <w:jc w:val="left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 xml:space="preserve">temp[i]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spacing w:val="-5"/>
          <w:sz w:val="21"/>
        </w:rPr>
        <w:t xml:space="preserve">arr[kiri2]; </w:t>
      </w:r>
      <w:r>
        <w:rPr>
          <w:rFonts w:ascii="Courier New"/>
          <w:spacing w:val="-6"/>
          <w:sz w:val="21"/>
        </w:rPr>
        <w:t>kiri2++;</w:t>
      </w:r>
    </w:p>
    <w:p>
      <w:pPr>
        <w:spacing w:before="1" w:line="225" w:lineRule="auto"/>
        <w:ind w:left="1320" w:right="717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} i++;</w:t>
      </w:r>
    </w:p>
    <w:p>
      <w:pPr>
        <w:spacing w:before="0" w:line="229" w:lineRule="exact"/>
        <w:ind w:left="839" w:right="0" w:firstLine="0"/>
        <w:jc w:val="left"/>
        <w:rPr>
          <w:rFonts w:ascii="Courier New"/>
          <w:sz w:val="21"/>
        </w:rPr>
      </w:pPr>
      <w:r>
        <w:rPr>
          <w:rFonts w:ascii="Courier New"/>
          <w:w w:val="99"/>
          <w:sz w:val="21"/>
        </w:rPr>
        <w:t>}</w:t>
      </w:r>
    </w:p>
    <w:p>
      <w:pPr>
        <w:spacing w:before="13" w:line="225" w:lineRule="auto"/>
        <w:ind w:left="1320" w:right="4653" w:hanging="481"/>
        <w:jc w:val="left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 xml:space="preserve">while(kiri1 </w:t>
      </w:r>
      <w:r>
        <w:rPr>
          <w:rFonts w:ascii="Courier New"/>
          <w:sz w:val="21"/>
        </w:rPr>
        <w:t xml:space="preserve">&lt;= </w:t>
      </w:r>
      <w:r>
        <w:rPr>
          <w:rFonts w:ascii="Courier New"/>
          <w:spacing w:val="-6"/>
          <w:sz w:val="21"/>
        </w:rPr>
        <w:t xml:space="preserve">kanan1){ </w:t>
      </w:r>
      <w:r>
        <w:rPr>
          <w:rFonts w:ascii="Courier New"/>
          <w:spacing w:val="-5"/>
          <w:sz w:val="21"/>
        </w:rPr>
        <w:t xml:space="preserve">temp[i]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spacing w:val="-5"/>
          <w:sz w:val="21"/>
        </w:rPr>
        <w:t xml:space="preserve">arr[kiri1]; </w:t>
      </w:r>
      <w:r>
        <w:rPr>
          <w:rFonts w:ascii="Courier New"/>
          <w:spacing w:val="-4"/>
          <w:sz w:val="21"/>
        </w:rPr>
        <w:t>kiri1++;</w:t>
      </w:r>
    </w:p>
    <w:p>
      <w:pPr>
        <w:spacing w:before="0" w:line="217" w:lineRule="exact"/>
        <w:ind w:left="132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i++;</w:t>
      </w:r>
    </w:p>
    <w:p>
      <w:pPr>
        <w:spacing w:before="0" w:line="230" w:lineRule="exact"/>
        <w:ind w:left="839" w:right="0" w:firstLine="0"/>
        <w:jc w:val="left"/>
        <w:rPr>
          <w:rFonts w:ascii="Courier New"/>
          <w:sz w:val="21"/>
        </w:rPr>
      </w:pPr>
      <w:r>
        <w:rPr>
          <w:rFonts w:ascii="Courier New"/>
          <w:w w:val="99"/>
          <w:sz w:val="21"/>
        </w:rPr>
        <w:t>}</w:t>
      </w:r>
    </w:p>
    <w:p>
      <w:pPr>
        <w:spacing w:before="0" w:line="235" w:lineRule="auto"/>
        <w:ind w:left="1320" w:right="4653" w:hanging="481"/>
        <w:jc w:val="left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 xml:space="preserve">while(kiri2 </w:t>
      </w:r>
      <w:r>
        <w:rPr>
          <w:rFonts w:ascii="Courier New"/>
          <w:sz w:val="21"/>
        </w:rPr>
        <w:t xml:space="preserve">&lt;= </w:t>
      </w:r>
      <w:r>
        <w:rPr>
          <w:rFonts w:ascii="Courier New"/>
          <w:spacing w:val="-6"/>
          <w:sz w:val="21"/>
        </w:rPr>
        <w:t xml:space="preserve">kanan2){ </w:t>
      </w:r>
      <w:r>
        <w:rPr>
          <w:rFonts w:ascii="Courier New"/>
          <w:spacing w:val="-5"/>
          <w:sz w:val="21"/>
        </w:rPr>
        <w:t xml:space="preserve">temp[i]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spacing w:val="-5"/>
          <w:sz w:val="21"/>
        </w:rPr>
        <w:t xml:space="preserve">arr[kiri2]; </w:t>
      </w:r>
      <w:r>
        <w:rPr>
          <w:rFonts w:ascii="Courier New"/>
          <w:spacing w:val="-4"/>
          <w:sz w:val="21"/>
        </w:rPr>
        <w:t>kiri2++;</w:t>
      </w:r>
    </w:p>
    <w:p>
      <w:pPr>
        <w:spacing w:before="0" w:line="212" w:lineRule="exact"/>
        <w:ind w:left="132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i++;</w:t>
      </w:r>
    </w:p>
    <w:p>
      <w:pPr>
        <w:spacing w:before="0" w:line="226" w:lineRule="exact"/>
        <w:ind w:left="839" w:right="0" w:firstLine="0"/>
        <w:jc w:val="left"/>
        <w:rPr>
          <w:rFonts w:ascii="Courier New"/>
          <w:sz w:val="21"/>
        </w:rPr>
      </w:pPr>
      <w:r>
        <w:rPr>
          <w:rFonts w:ascii="Courier New"/>
          <w:w w:val="99"/>
          <w:sz w:val="21"/>
        </w:rPr>
        <w:t>}</w:t>
      </w:r>
    </w:p>
    <w:p>
      <w:pPr>
        <w:spacing w:before="0" w:line="224" w:lineRule="exact"/>
        <w:ind w:left="839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j = left;</w:t>
      </w:r>
    </w:p>
    <w:p>
      <w:pPr>
        <w:spacing w:before="0" w:line="235" w:lineRule="auto"/>
        <w:ind w:left="1320" w:right="5719" w:hanging="481"/>
        <w:jc w:val="left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 xml:space="preserve">while(j </w:t>
      </w:r>
      <w:r>
        <w:rPr>
          <w:rFonts w:ascii="Courier New"/>
          <w:sz w:val="21"/>
        </w:rPr>
        <w:t xml:space="preserve">&lt;= </w:t>
      </w:r>
      <w:r>
        <w:rPr>
          <w:rFonts w:ascii="Courier New"/>
          <w:spacing w:val="-5"/>
          <w:sz w:val="21"/>
        </w:rPr>
        <w:t xml:space="preserve">right){ </w:t>
      </w:r>
      <w:r>
        <w:rPr>
          <w:rFonts w:ascii="Courier New"/>
          <w:spacing w:val="-4"/>
          <w:sz w:val="21"/>
        </w:rPr>
        <w:t xml:space="preserve">arr[j]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spacing w:val="-8"/>
          <w:sz w:val="21"/>
        </w:rPr>
        <w:t xml:space="preserve">temp[j]; </w:t>
      </w:r>
      <w:r>
        <w:rPr>
          <w:rFonts w:ascii="Courier New"/>
          <w:spacing w:val="-3"/>
          <w:sz w:val="21"/>
        </w:rPr>
        <w:t>j++;</w:t>
      </w:r>
    </w:p>
    <w:p>
      <w:pPr>
        <w:spacing w:before="0" w:line="213" w:lineRule="exact"/>
        <w:ind w:left="839" w:right="0" w:firstLine="0"/>
        <w:jc w:val="left"/>
        <w:rPr>
          <w:rFonts w:ascii="Courier New"/>
          <w:sz w:val="21"/>
        </w:rPr>
      </w:pPr>
      <w:r>
        <w:rPr>
          <w:rFonts w:ascii="Courier New"/>
          <w:w w:val="99"/>
          <w:sz w:val="21"/>
        </w:rPr>
        <w:t>}</w:t>
      </w:r>
    </w:p>
    <w:p>
      <w:pPr>
        <w:spacing w:before="0" w:line="231" w:lineRule="exact"/>
        <w:ind w:left="230" w:right="0" w:firstLine="0"/>
        <w:jc w:val="left"/>
        <w:rPr>
          <w:rFonts w:ascii="Courier New"/>
          <w:sz w:val="21"/>
        </w:rPr>
      </w:pPr>
      <w:r>
        <w:rPr>
          <w:rFonts w:ascii="Courier New"/>
          <w:w w:val="99"/>
          <w:sz w:val="21"/>
        </w:rPr>
        <w:t>}</w:t>
      </w:r>
    </w:p>
    <w:p>
      <w:pPr>
        <w:pStyle w:val="6"/>
        <w:spacing w:before="10"/>
        <w:rPr>
          <w:rFonts w:ascii="Courier New"/>
          <w:sz w:val="9"/>
        </w:rPr>
      </w:pPr>
    </w:p>
    <w:p>
      <w:pPr>
        <w:spacing w:before="98" w:line="231" w:lineRule="exact"/>
        <w:ind w:left="23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3"/>
          <w:sz w:val="21"/>
        </w:rPr>
        <w:t xml:space="preserve">void </w:t>
      </w:r>
      <w:r>
        <w:rPr>
          <w:rFonts w:ascii="Courier New"/>
          <w:spacing w:val="-6"/>
          <w:sz w:val="21"/>
        </w:rPr>
        <w:t xml:space="preserve">MergeSort(int </w:t>
      </w:r>
      <w:r>
        <w:rPr>
          <w:rFonts w:ascii="Courier New"/>
          <w:spacing w:val="-4"/>
          <w:sz w:val="21"/>
        </w:rPr>
        <w:t xml:space="preserve">arr[], int </w:t>
      </w:r>
      <w:r>
        <w:rPr>
          <w:rFonts w:ascii="Courier New"/>
          <w:spacing w:val="-7"/>
          <w:sz w:val="21"/>
        </w:rPr>
        <w:t xml:space="preserve">l, </w:t>
      </w:r>
      <w:r>
        <w:rPr>
          <w:rFonts w:ascii="Courier New"/>
          <w:spacing w:val="-4"/>
          <w:sz w:val="21"/>
        </w:rPr>
        <w:t xml:space="preserve">int </w:t>
      </w:r>
      <w:r>
        <w:rPr>
          <w:rFonts w:ascii="Courier New"/>
          <w:sz w:val="21"/>
        </w:rPr>
        <w:t>r)</w:t>
      </w:r>
    </w:p>
    <w:p>
      <w:pPr>
        <w:spacing w:before="0" w:line="231" w:lineRule="exact"/>
        <w:ind w:left="230" w:right="0" w:firstLine="0"/>
        <w:jc w:val="left"/>
        <w:rPr>
          <w:rFonts w:ascii="Courier New"/>
          <w:sz w:val="21"/>
        </w:rPr>
      </w:pPr>
      <w:r>
        <w:rPr>
          <w:rFonts w:ascii="Courier New"/>
          <w:w w:val="99"/>
          <w:sz w:val="21"/>
        </w:rPr>
        <w:t>{</w:t>
      </w:r>
    </w:p>
    <w:p>
      <w:pPr>
        <w:spacing w:before="13" w:line="225" w:lineRule="auto"/>
        <w:ind w:left="839" w:right="699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int med; if(l &lt; r){</w:t>
      </w:r>
    </w:p>
    <w:p>
      <w:pPr>
        <w:spacing w:before="1" w:line="225" w:lineRule="auto"/>
        <w:ind w:left="1320" w:right="3884" w:firstLine="0"/>
        <w:jc w:val="left"/>
        <w:rPr>
          <w:rFonts w:ascii="Courier New"/>
          <w:sz w:val="21"/>
        </w:rPr>
      </w:pPr>
      <w:r>
        <w:rPr>
          <w:rFonts w:ascii="Courier New"/>
          <w:spacing w:val="-4"/>
          <w:sz w:val="21"/>
        </w:rPr>
        <w:t xml:space="preserve">med </w:t>
      </w:r>
      <w:r>
        <w:rPr>
          <w:rFonts w:ascii="Courier New"/>
          <w:sz w:val="21"/>
        </w:rPr>
        <w:t xml:space="preserve">= (l + </w:t>
      </w:r>
      <w:r>
        <w:rPr>
          <w:rFonts w:ascii="Courier New"/>
          <w:spacing w:val="-7"/>
          <w:sz w:val="21"/>
        </w:rPr>
        <w:t xml:space="preserve">r) </w:t>
      </w:r>
      <w:r>
        <w:rPr>
          <w:rFonts w:ascii="Courier New"/>
          <w:sz w:val="21"/>
        </w:rPr>
        <w:t xml:space="preserve">/ 2; </w:t>
      </w:r>
      <w:r>
        <w:rPr>
          <w:rFonts w:ascii="Courier New"/>
          <w:spacing w:val="-5"/>
          <w:sz w:val="21"/>
        </w:rPr>
        <w:t xml:space="preserve">MergeSort(arr, </w:t>
      </w:r>
      <w:r>
        <w:rPr>
          <w:rFonts w:ascii="Courier New"/>
          <w:spacing w:val="-7"/>
          <w:sz w:val="21"/>
        </w:rPr>
        <w:t xml:space="preserve">l, </w:t>
      </w:r>
      <w:r>
        <w:rPr>
          <w:rFonts w:ascii="Courier New"/>
          <w:spacing w:val="-5"/>
          <w:sz w:val="21"/>
        </w:rPr>
        <w:t xml:space="preserve">med); MergeSort(arr, </w:t>
      </w:r>
      <w:r>
        <w:rPr>
          <w:rFonts w:ascii="Courier New"/>
          <w:spacing w:val="-4"/>
          <w:sz w:val="21"/>
        </w:rPr>
        <w:t xml:space="preserve">med </w:t>
      </w:r>
      <w:r>
        <w:rPr>
          <w:rFonts w:ascii="Courier New"/>
          <w:sz w:val="21"/>
        </w:rPr>
        <w:t xml:space="preserve">+ </w:t>
      </w:r>
      <w:r>
        <w:rPr>
          <w:rFonts w:ascii="Courier New"/>
          <w:spacing w:val="-7"/>
          <w:sz w:val="21"/>
        </w:rPr>
        <w:t xml:space="preserve">1, </w:t>
      </w:r>
      <w:r>
        <w:rPr>
          <w:rFonts w:ascii="Courier New"/>
          <w:spacing w:val="-4"/>
          <w:sz w:val="21"/>
        </w:rPr>
        <w:t xml:space="preserve">r); </w:t>
      </w:r>
      <w:r>
        <w:rPr>
          <w:rFonts w:ascii="Courier New"/>
          <w:spacing w:val="-5"/>
          <w:sz w:val="21"/>
        </w:rPr>
        <w:t xml:space="preserve">Merge(arr, </w:t>
      </w:r>
      <w:r>
        <w:rPr>
          <w:rFonts w:ascii="Courier New"/>
          <w:spacing w:val="-7"/>
          <w:sz w:val="21"/>
        </w:rPr>
        <w:t xml:space="preserve">l, </w:t>
      </w:r>
      <w:r>
        <w:rPr>
          <w:rFonts w:ascii="Courier New"/>
          <w:spacing w:val="-3"/>
          <w:sz w:val="21"/>
        </w:rPr>
        <w:t xml:space="preserve">med, </w:t>
      </w:r>
      <w:r>
        <w:rPr>
          <w:rFonts w:ascii="Courier New"/>
          <w:spacing w:val="-4"/>
          <w:sz w:val="21"/>
        </w:rPr>
        <w:t>r);</w:t>
      </w:r>
    </w:p>
    <w:p>
      <w:pPr>
        <w:spacing w:before="8" w:line="231" w:lineRule="exact"/>
        <w:ind w:left="839" w:right="0" w:firstLine="0"/>
        <w:jc w:val="left"/>
        <w:rPr>
          <w:rFonts w:ascii="Courier New"/>
          <w:sz w:val="21"/>
        </w:rPr>
      </w:pPr>
      <w:r>
        <w:rPr>
          <w:rFonts w:ascii="Courier New"/>
          <w:w w:val="99"/>
          <w:sz w:val="21"/>
        </w:rPr>
        <w:t>}</w:t>
      </w:r>
    </w:p>
    <w:p>
      <w:pPr>
        <w:spacing w:before="0" w:line="231" w:lineRule="exact"/>
        <w:ind w:left="230" w:right="0" w:firstLine="0"/>
        <w:jc w:val="left"/>
        <w:rPr>
          <w:rFonts w:ascii="Courier New"/>
          <w:sz w:val="21"/>
        </w:rPr>
      </w:pPr>
      <w:r>
        <w:rPr>
          <w:rFonts w:ascii="Courier New"/>
          <w:w w:val="99"/>
          <w:sz w:val="21"/>
        </w:rPr>
        <w:t>}</w:t>
      </w:r>
    </w:p>
    <w:p>
      <w:pPr>
        <w:pStyle w:val="6"/>
        <w:spacing w:before="10"/>
        <w:rPr>
          <w:rFonts w:ascii="Courier New"/>
          <w:sz w:val="9"/>
        </w:rPr>
      </w:pPr>
    </w:p>
    <w:p>
      <w:pPr>
        <w:spacing w:before="99" w:line="231" w:lineRule="exact"/>
        <w:ind w:left="23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void main()</w:t>
      </w:r>
    </w:p>
    <w:p>
      <w:pPr>
        <w:spacing w:before="0" w:line="219" w:lineRule="exact"/>
        <w:ind w:left="230" w:right="0" w:firstLine="0"/>
        <w:jc w:val="left"/>
        <w:rPr>
          <w:rFonts w:ascii="Courier New"/>
          <w:sz w:val="21"/>
        </w:rPr>
      </w:pPr>
      <w:r>
        <w:rPr>
          <w:rFonts w:ascii="Courier New"/>
          <w:w w:val="99"/>
          <w:sz w:val="21"/>
        </w:rPr>
        <w:t>{</w:t>
      </w:r>
    </w:p>
    <w:p>
      <w:pPr>
        <w:spacing w:before="0" w:line="242" w:lineRule="auto"/>
        <w:ind w:left="951" w:right="357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 xml:space="preserve">int </w:t>
      </w:r>
      <w:r>
        <w:rPr>
          <w:rFonts w:ascii="Courier New"/>
          <w:spacing w:val="-6"/>
          <w:sz w:val="21"/>
        </w:rPr>
        <w:t xml:space="preserve">data_awal[MAX], data_urut[MAX]; </w:t>
      </w:r>
      <w:r>
        <w:rPr>
          <w:rFonts w:ascii="Courier New"/>
          <w:sz w:val="21"/>
        </w:rPr>
        <w:t xml:space="preserve">int </w:t>
      </w:r>
      <w:r>
        <w:rPr>
          <w:rFonts w:ascii="Courier New"/>
          <w:spacing w:val="-7"/>
          <w:sz w:val="21"/>
        </w:rPr>
        <w:t>i;</w:t>
      </w:r>
    </w:p>
    <w:p>
      <w:pPr>
        <w:spacing w:before="0" w:line="222" w:lineRule="exact"/>
        <w:ind w:left="95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long k1, k2;</w:t>
      </w:r>
    </w:p>
    <w:p>
      <w:pPr>
        <w:pStyle w:val="6"/>
        <w:spacing w:before="4"/>
        <w:rPr>
          <w:rFonts w:ascii="Courier New"/>
          <w:sz w:val="19"/>
        </w:rPr>
      </w:pPr>
    </w:p>
    <w:p>
      <w:pPr>
        <w:spacing w:before="0" w:line="225" w:lineRule="auto"/>
        <w:ind w:left="951" w:right="3576" w:firstLine="0"/>
        <w:jc w:val="left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 xml:space="preserve">printf("Sebelum </w:t>
      </w:r>
      <w:r>
        <w:rPr>
          <w:rFonts w:ascii="Courier New"/>
          <w:spacing w:val="-6"/>
          <w:sz w:val="21"/>
        </w:rPr>
        <w:t xml:space="preserve">pengurutan </w:t>
      </w:r>
      <w:r>
        <w:rPr>
          <w:rFonts w:ascii="Courier New"/>
          <w:sz w:val="21"/>
        </w:rPr>
        <w:t xml:space="preserve">: </w:t>
      </w:r>
      <w:r>
        <w:rPr>
          <w:rFonts w:ascii="Courier New"/>
          <w:spacing w:val="-5"/>
          <w:sz w:val="21"/>
        </w:rPr>
        <w:t xml:space="preserve">\n"); </w:t>
      </w:r>
      <w:r>
        <w:rPr>
          <w:rFonts w:ascii="Courier New"/>
          <w:spacing w:val="-4"/>
          <w:sz w:val="21"/>
        </w:rPr>
        <w:t xml:space="preserve">for(i=0; i&lt;MAX; </w:t>
      </w:r>
      <w:r>
        <w:rPr>
          <w:rFonts w:ascii="Courier New"/>
          <w:spacing w:val="-5"/>
          <w:sz w:val="21"/>
        </w:rPr>
        <w:t>i++){</w:t>
      </w:r>
    </w:p>
    <w:p>
      <w:pPr>
        <w:spacing w:before="0" w:line="235" w:lineRule="auto"/>
        <w:ind w:left="1672" w:right="3576" w:firstLine="0"/>
        <w:jc w:val="left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 xml:space="preserve">srand(time(NULL) </w:t>
      </w:r>
      <w:r>
        <w:rPr>
          <w:rFonts w:ascii="Courier New"/>
          <w:sz w:val="21"/>
        </w:rPr>
        <w:t xml:space="preserve">* </w:t>
      </w:r>
      <w:r>
        <w:rPr>
          <w:rFonts w:ascii="Courier New"/>
          <w:spacing w:val="-5"/>
          <w:sz w:val="21"/>
        </w:rPr>
        <w:t xml:space="preserve">(i+1)); data_awal[i]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spacing w:val="-4"/>
          <w:sz w:val="21"/>
        </w:rPr>
        <w:t xml:space="preserve">rand() </w:t>
      </w:r>
      <w:r>
        <w:rPr>
          <w:rFonts w:ascii="Courier New"/>
          <w:sz w:val="21"/>
        </w:rPr>
        <w:t xml:space="preserve">% </w:t>
      </w:r>
      <w:r>
        <w:rPr>
          <w:rFonts w:ascii="Courier New"/>
          <w:spacing w:val="-4"/>
          <w:sz w:val="21"/>
        </w:rPr>
        <w:t xml:space="preserve">100 </w:t>
      </w:r>
      <w:r>
        <w:rPr>
          <w:rFonts w:ascii="Courier New"/>
          <w:sz w:val="21"/>
        </w:rPr>
        <w:t>+</w:t>
      </w:r>
      <w:r>
        <w:rPr>
          <w:rFonts w:ascii="Courier New"/>
          <w:spacing w:val="-77"/>
          <w:sz w:val="21"/>
        </w:rPr>
        <w:t xml:space="preserve"> </w:t>
      </w:r>
      <w:r>
        <w:rPr>
          <w:rFonts w:ascii="Courier New"/>
          <w:spacing w:val="-7"/>
          <w:sz w:val="21"/>
        </w:rPr>
        <w:t xml:space="preserve">1; </w:t>
      </w:r>
      <w:r>
        <w:rPr>
          <w:rFonts w:ascii="Courier New"/>
          <w:spacing w:val="-5"/>
          <w:sz w:val="21"/>
        </w:rPr>
        <w:t xml:space="preserve">printf("%d </w:t>
      </w:r>
      <w:r>
        <w:rPr>
          <w:rFonts w:ascii="Courier New"/>
          <w:sz w:val="21"/>
        </w:rPr>
        <w:t xml:space="preserve">", </w:t>
      </w:r>
      <w:r>
        <w:rPr>
          <w:rFonts w:ascii="Courier New"/>
          <w:spacing w:val="-6"/>
          <w:sz w:val="21"/>
        </w:rPr>
        <w:t>data_awal[i]);</w:t>
      </w:r>
    </w:p>
    <w:p>
      <w:pPr>
        <w:spacing w:before="0" w:line="211" w:lineRule="exact"/>
        <w:ind w:left="951" w:right="0" w:firstLine="0"/>
        <w:jc w:val="left"/>
        <w:rPr>
          <w:rFonts w:ascii="Courier New"/>
          <w:sz w:val="21"/>
        </w:rPr>
      </w:pPr>
      <w:r>
        <w:rPr>
          <w:rFonts w:ascii="Courier New"/>
          <w:w w:val="99"/>
          <w:sz w:val="21"/>
        </w:rPr>
        <w:t>}</w:t>
      </w:r>
    </w:p>
    <w:p>
      <w:pPr>
        <w:spacing w:before="0" w:line="231" w:lineRule="exact"/>
        <w:ind w:left="95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printf("\nSetelah pengurutan : \n");</w:t>
      </w:r>
    </w:p>
    <w:p>
      <w:pPr>
        <w:spacing w:after="0" w:line="231" w:lineRule="exact"/>
        <w:jc w:val="left"/>
        <w:rPr>
          <w:rFonts w:ascii="Courier New"/>
          <w:sz w:val="21"/>
        </w:rPr>
        <w:sectPr>
          <w:pgSz w:w="11910" w:h="16840"/>
          <w:pgMar w:top="1420" w:right="1220" w:bottom="1040" w:left="1580" w:header="713" w:footer="857" w:gutter="0"/>
          <w:cols w:space="720" w:num="1"/>
        </w:sectPr>
      </w:pPr>
    </w:p>
    <w:p>
      <w:pPr>
        <w:pStyle w:val="6"/>
        <w:spacing w:before="10"/>
        <w:rPr>
          <w:rFonts w:ascii="Courier New"/>
          <w:sz w:val="9"/>
        </w:rPr>
      </w:pPr>
    </w:p>
    <w:p>
      <w:pPr>
        <w:pStyle w:val="6"/>
        <w:ind w:left="118"/>
        <w:rPr>
          <w:rFonts w:ascii="Courier New"/>
          <w:sz w:val="20"/>
        </w:rPr>
      </w:pPr>
      <w:r>
        <w:rPr>
          <w:rFonts w:ascii="Courier New"/>
          <w:position w:val="0"/>
          <w:sz w:val="20"/>
        </w:rPr>
        <w:pict>
          <v:shape id="_x0000_s1035" o:spid="_x0000_s1035" o:spt="202" type="#_x0000_t202" style="height:116.1pt;width:426.2pt;" filled="f" stroked="t" coordsize="21600,21600">
            <v:path/>
            <v:fill on="f" focussize="0,0"/>
            <v:stroke weight="0.8pt" color="#000000"/>
            <v:imagedata o:title=""/>
            <o:lock v:ext="edit"/>
            <v:textbox inset="0mm,0mm,0mm,0mm">
              <w:txbxContent>
                <w:p>
                  <w:pPr>
                    <w:spacing w:before="1" w:line="231" w:lineRule="exact"/>
                    <w:ind w:left="81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for(i=0; i&lt;MAX; i++)</w:t>
                  </w:r>
                </w:p>
                <w:p>
                  <w:pPr>
                    <w:spacing w:before="0" w:line="231" w:lineRule="exact"/>
                    <w:ind w:left="153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data_urut[i] = data_awal[i];</w:t>
                  </w:r>
                </w:p>
                <w:p>
                  <w:pPr>
                    <w:pStyle w:val="6"/>
                    <w:spacing w:before="10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 w:line="225" w:lineRule="auto"/>
                    <w:ind w:left="816" w:right="4183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time(&amp;k1); </w:t>
                  </w:r>
                  <w:r>
                    <w:rPr>
                      <w:rFonts w:ascii="Courier New"/>
                      <w:w w:val="95"/>
                      <w:sz w:val="21"/>
                    </w:rPr>
                    <w:t xml:space="preserve">MergeSort(data_urut,0,MAX-1); </w:t>
                  </w:r>
                  <w:r>
                    <w:rPr>
                      <w:rFonts w:ascii="Courier New"/>
                      <w:sz w:val="21"/>
                    </w:rPr>
                    <w:t>time(&amp;k2);</w:t>
                  </w:r>
                </w:p>
                <w:p>
                  <w:pPr>
                    <w:spacing w:before="0" w:line="222" w:lineRule="exact"/>
                    <w:ind w:left="81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for(i=0; i&lt;MAX; i++)</w:t>
                  </w:r>
                </w:p>
                <w:p>
                  <w:pPr>
                    <w:spacing w:before="0" w:line="242" w:lineRule="auto"/>
                    <w:ind w:left="816" w:right="1771" w:firstLine="721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5"/>
                      <w:sz w:val="21"/>
                    </w:rPr>
                    <w:t xml:space="preserve">printf("%d </w:t>
                  </w:r>
                  <w:r>
                    <w:rPr>
                      <w:rFonts w:ascii="Courier New"/>
                      <w:sz w:val="21"/>
                    </w:rPr>
                    <w:t xml:space="preserve">", 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data_urut[i]);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printf("\nWaktu </w:t>
                  </w:r>
                  <w:r>
                    <w:rPr>
                      <w:rFonts w:ascii="Courier New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%ld\n",</w:t>
                  </w:r>
                  <w:r>
                    <w:rPr>
                      <w:rFonts w:ascii="Courier New"/>
                      <w:spacing w:val="-5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k2-k1);</w:t>
                  </w:r>
                </w:p>
                <w:p>
                  <w:pPr>
                    <w:spacing w:before="0" w:line="222" w:lineRule="exact"/>
                    <w:ind w:left="9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9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6"/>
        <w:rPr>
          <w:rFonts w:ascii="Courier New"/>
          <w:sz w:val="25"/>
        </w:rPr>
      </w:pPr>
    </w:p>
    <w:p>
      <w:pPr>
        <w:pStyle w:val="3"/>
        <w:numPr>
          <w:ilvl w:val="0"/>
          <w:numId w:val="1"/>
        </w:numPr>
        <w:tabs>
          <w:tab w:val="left" w:pos="599"/>
        </w:tabs>
        <w:spacing w:before="90" w:after="0" w:line="240" w:lineRule="auto"/>
        <w:ind w:left="599" w:right="0" w:hanging="369"/>
        <w:jc w:val="left"/>
      </w:pPr>
      <w:r>
        <w:t>LATIHAN</w:t>
      </w:r>
    </w:p>
    <w:p>
      <w:pPr>
        <w:pStyle w:val="8"/>
        <w:numPr>
          <w:ilvl w:val="1"/>
          <w:numId w:val="1"/>
        </w:numPr>
        <w:tabs>
          <w:tab w:val="left" w:pos="663"/>
        </w:tabs>
        <w:spacing w:before="124" w:after="0" w:line="240" w:lineRule="auto"/>
        <w:ind w:left="663" w:right="0" w:hanging="369"/>
        <w:jc w:val="left"/>
        <w:rPr>
          <w:i/>
          <w:sz w:val="24"/>
        </w:rPr>
      </w:pPr>
      <w:r>
        <w:rPr>
          <w:sz w:val="24"/>
        </w:rPr>
        <w:t xml:space="preserve">Dari percobaan 1 </w:t>
      </w:r>
      <w:r>
        <w:rPr>
          <w:spacing w:val="-3"/>
          <w:sz w:val="24"/>
        </w:rPr>
        <w:t xml:space="preserve">tambahkan </w:t>
      </w:r>
      <w:r>
        <w:rPr>
          <w:spacing w:val="-4"/>
          <w:sz w:val="24"/>
        </w:rPr>
        <w:t xml:space="preserve">fungsi </w:t>
      </w:r>
      <w:r>
        <w:rPr>
          <w:spacing w:val="-6"/>
          <w:sz w:val="24"/>
        </w:rPr>
        <w:t xml:space="preserve">untuk </w:t>
      </w:r>
      <w:r>
        <w:rPr>
          <w:spacing w:val="-5"/>
          <w:sz w:val="24"/>
        </w:rPr>
        <w:t xml:space="preserve">melakukan </w:t>
      </w:r>
      <w:r>
        <w:rPr>
          <w:spacing w:val="-4"/>
          <w:sz w:val="24"/>
        </w:rPr>
        <w:t xml:space="preserve">pengurutan  </w:t>
      </w:r>
      <w:r>
        <w:rPr>
          <w:i/>
          <w:spacing w:val="3"/>
          <w:sz w:val="24"/>
        </w:rPr>
        <w:t>quick</w:t>
      </w:r>
      <w:r>
        <w:rPr>
          <w:i/>
          <w:spacing w:val="45"/>
          <w:sz w:val="24"/>
        </w:rPr>
        <w:t xml:space="preserve"> </w:t>
      </w:r>
      <w:r>
        <w:rPr>
          <w:i/>
          <w:spacing w:val="2"/>
          <w:sz w:val="24"/>
        </w:rPr>
        <w:t>sort</w:t>
      </w:r>
    </w:p>
    <w:p>
      <w:pPr>
        <w:spacing w:before="125"/>
        <w:ind w:left="663" w:right="0" w:firstLine="0"/>
        <w:jc w:val="both"/>
        <w:rPr>
          <w:sz w:val="24"/>
        </w:rPr>
      </w:pPr>
      <w:r>
        <w:rPr>
          <w:sz w:val="24"/>
        </w:rPr>
        <w:t xml:space="preserve">secara </w:t>
      </w:r>
      <w:r>
        <w:rPr>
          <w:i/>
          <w:sz w:val="24"/>
        </w:rPr>
        <w:t>descending</w:t>
      </w:r>
      <w:r>
        <w:rPr>
          <w:sz w:val="24"/>
        </w:rPr>
        <w:t>.</w:t>
      </w:r>
    </w:p>
    <w:p>
      <w:pPr>
        <w:pStyle w:val="8"/>
        <w:numPr>
          <w:ilvl w:val="1"/>
          <w:numId w:val="1"/>
        </w:numPr>
        <w:tabs>
          <w:tab w:val="left" w:pos="663"/>
        </w:tabs>
        <w:spacing w:before="141" w:after="0" w:line="240" w:lineRule="auto"/>
        <w:ind w:left="663" w:right="0" w:hanging="369"/>
        <w:jc w:val="left"/>
        <w:rPr>
          <w:i/>
          <w:sz w:val="24"/>
        </w:rPr>
      </w:pPr>
      <w:r>
        <w:rPr>
          <w:sz w:val="24"/>
        </w:rPr>
        <w:t xml:space="preserve">Dari percobaan 2 </w:t>
      </w:r>
      <w:r>
        <w:rPr>
          <w:spacing w:val="-3"/>
          <w:sz w:val="24"/>
        </w:rPr>
        <w:t xml:space="preserve">tambahkan </w:t>
      </w:r>
      <w:r>
        <w:rPr>
          <w:spacing w:val="-4"/>
          <w:sz w:val="24"/>
        </w:rPr>
        <w:t xml:space="preserve">fungsi </w:t>
      </w:r>
      <w:r>
        <w:rPr>
          <w:spacing w:val="-6"/>
          <w:sz w:val="24"/>
        </w:rPr>
        <w:t xml:space="preserve">untuk </w:t>
      </w:r>
      <w:r>
        <w:rPr>
          <w:spacing w:val="-5"/>
          <w:sz w:val="24"/>
        </w:rPr>
        <w:t xml:space="preserve">melakukan </w:t>
      </w:r>
      <w:r>
        <w:rPr>
          <w:spacing w:val="-4"/>
          <w:sz w:val="24"/>
        </w:rPr>
        <w:t xml:space="preserve">pengurutan </w:t>
      </w:r>
      <w:r>
        <w:rPr>
          <w:i/>
          <w:sz w:val="24"/>
        </w:rPr>
        <w:t>merge</w:t>
      </w:r>
      <w:r>
        <w:rPr>
          <w:i/>
          <w:spacing w:val="25"/>
          <w:sz w:val="24"/>
        </w:rPr>
        <w:t xml:space="preserve"> </w:t>
      </w:r>
      <w:r>
        <w:rPr>
          <w:i/>
          <w:spacing w:val="2"/>
          <w:sz w:val="24"/>
        </w:rPr>
        <w:t>sort</w:t>
      </w:r>
    </w:p>
    <w:p>
      <w:pPr>
        <w:spacing w:before="140"/>
        <w:ind w:left="663" w:right="0" w:firstLine="0"/>
        <w:jc w:val="both"/>
        <w:rPr>
          <w:sz w:val="24"/>
        </w:rPr>
      </w:pPr>
      <w:r>
        <w:rPr>
          <w:sz w:val="24"/>
        </w:rPr>
        <w:t xml:space="preserve">dengan </w:t>
      </w:r>
      <w:r>
        <w:rPr>
          <w:i/>
          <w:sz w:val="24"/>
        </w:rPr>
        <w:t xml:space="preserve">flag </w:t>
      </w:r>
      <w:r>
        <w:rPr>
          <w:sz w:val="24"/>
        </w:rPr>
        <w:t xml:space="preserve">secara </w:t>
      </w:r>
      <w:r>
        <w:rPr>
          <w:i/>
          <w:sz w:val="24"/>
        </w:rPr>
        <w:t>descending</w:t>
      </w:r>
      <w:r>
        <w:rPr>
          <w:sz w:val="24"/>
        </w:rPr>
        <w:t>.</w:t>
      </w:r>
    </w:p>
    <w:p>
      <w:pPr>
        <w:pStyle w:val="8"/>
        <w:numPr>
          <w:ilvl w:val="1"/>
          <w:numId w:val="1"/>
        </w:numPr>
        <w:tabs>
          <w:tab w:val="left" w:pos="663"/>
        </w:tabs>
        <w:spacing w:before="157" w:after="0" w:line="357" w:lineRule="auto"/>
        <w:ind w:left="663" w:right="556" w:hanging="369"/>
        <w:jc w:val="both"/>
        <w:rPr>
          <w:sz w:val="24"/>
        </w:rPr>
      </w:pPr>
      <w:r>
        <w:rPr>
          <w:spacing w:val="-3"/>
          <w:sz w:val="24"/>
        </w:rPr>
        <w:t xml:space="preserve">Buatlah </w:t>
      </w:r>
      <w:r>
        <w:rPr>
          <w:spacing w:val="-4"/>
          <w:sz w:val="24"/>
        </w:rPr>
        <w:t xml:space="preserve">struktur </w:t>
      </w:r>
      <w:r>
        <w:rPr>
          <w:rFonts w:ascii="Courier New"/>
          <w:spacing w:val="-7"/>
          <w:sz w:val="22"/>
        </w:rPr>
        <w:t xml:space="preserve">Mahasiswa </w:t>
      </w:r>
      <w:r>
        <w:rPr>
          <w:spacing w:val="-3"/>
          <w:sz w:val="24"/>
        </w:rPr>
        <w:t xml:space="preserve">dengan </w:t>
      </w:r>
      <w:r>
        <w:rPr>
          <w:spacing w:val="-6"/>
          <w:sz w:val="24"/>
        </w:rPr>
        <w:t xml:space="preserve">variable </w:t>
      </w:r>
      <w:r>
        <w:rPr>
          <w:rFonts w:ascii="Courier New"/>
          <w:spacing w:val="-5"/>
          <w:sz w:val="22"/>
        </w:rPr>
        <w:t xml:space="preserve">nrp </w:t>
      </w:r>
      <w:r>
        <w:rPr>
          <w:sz w:val="24"/>
        </w:rPr>
        <w:t xml:space="preserve">dan </w:t>
      </w:r>
      <w:r>
        <w:rPr>
          <w:rFonts w:ascii="Courier New"/>
          <w:spacing w:val="-6"/>
          <w:sz w:val="22"/>
        </w:rPr>
        <w:t xml:space="preserve">nama </w:t>
      </w:r>
      <w:r>
        <w:rPr>
          <w:spacing w:val="-3"/>
          <w:sz w:val="24"/>
        </w:rPr>
        <w:t xml:space="preserve">yang </w:t>
      </w:r>
      <w:r>
        <w:rPr>
          <w:spacing w:val="-11"/>
          <w:sz w:val="24"/>
        </w:rPr>
        <w:t xml:space="preserve">memiliki </w:t>
      </w:r>
      <w:r>
        <w:rPr>
          <w:spacing w:val="-8"/>
          <w:sz w:val="24"/>
        </w:rPr>
        <w:t xml:space="preserve">tipe </w:t>
      </w:r>
      <w:r>
        <w:rPr>
          <w:rFonts w:ascii="Courier New"/>
          <w:spacing w:val="-6"/>
          <w:sz w:val="22"/>
        </w:rPr>
        <w:t xml:space="preserve">String </w:t>
      </w:r>
      <w:r>
        <w:rPr>
          <w:sz w:val="24"/>
        </w:rPr>
        <w:t xml:space="preserve">dan </w:t>
      </w:r>
      <w:r>
        <w:rPr>
          <w:rFonts w:ascii="Courier New"/>
          <w:spacing w:val="-6"/>
          <w:sz w:val="22"/>
        </w:rPr>
        <w:t xml:space="preserve">kelas </w:t>
      </w:r>
      <w:r>
        <w:rPr>
          <w:spacing w:val="-3"/>
          <w:sz w:val="24"/>
        </w:rPr>
        <w:t xml:space="preserve">yang </w:t>
      </w:r>
      <w:r>
        <w:rPr>
          <w:spacing w:val="-5"/>
          <w:sz w:val="24"/>
        </w:rPr>
        <w:t xml:space="preserve">bertipe </w:t>
      </w:r>
      <w:r>
        <w:rPr>
          <w:rFonts w:ascii="Courier New"/>
          <w:spacing w:val="-6"/>
          <w:sz w:val="22"/>
        </w:rPr>
        <w:t>int</w:t>
      </w:r>
      <w:r>
        <w:rPr>
          <w:spacing w:val="-6"/>
          <w:sz w:val="24"/>
        </w:rPr>
        <w:t xml:space="preserve">. </w:t>
      </w:r>
      <w:r>
        <w:rPr>
          <w:spacing w:val="-3"/>
          <w:sz w:val="24"/>
        </w:rPr>
        <w:t xml:space="preserve">Buatlah </w:t>
      </w:r>
      <w:r>
        <w:rPr>
          <w:spacing w:val="-4"/>
          <w:sz w:val="24"/>
        </w:rPr>
        <w:t xml:space="preserve">fungsi pengurutan </w:t>
      </w:r>
      <w:r>
        <w:rPr>
          <w:spacing w:val="-3"/>
          <w:sz w:val="24"/>
        </w:rPr>
        <w:t xml:space="preserve">dengan  </w:t>
      </w:r>
      <w:r>
        <w:rPr>
          <w:i/>
          <w:spacing w:val="2"/>
          <w:sz w:val="24"/>
        </w:rPr>
        <w:t xml:space="preserve">shell sort </w:t>
      </w:r>
      <w:r>
        <w:rPr>
          <w:sz w:val="24"/>
        </w:rPr>
        <w:t xml:space="preserve">dan </w:t>
      </w:r>
      <w:r>
        <w:rPr>
          <w:i/>
          <w:sz w:val="24"/>
        </w:rPr>
        <w:t xml:space="preserve">merge </w:t>
      </w:r>
      <w:r>
        <w:rPr>
          <w:i/>
          <w:spacing w:val="2"/>
          <w:sz w:val="24"/>
        </w:rPr>
        <w:t xml:space="preserve">sort </w:t>
      </w:r>
      <w:r>
        <w:rPr>
          <w:sz w:val="24"/>
        </w:rPr>
        <w:t>berdasarkan</w:t>
      </w:r>
      <w:r>
        <w:rPr>
          <w:spacing w:val="5"/>
          <w:sz w:val="24"/>
        </w:rPr>
        <w:t xml:space="preserve"> </w:t>
      </w:r>
      <w:r>
        <w:rPr>
          <w:rFonts w:ascii="Courier New"/>
          <w:spacing w:val="-6"/>
          <w:sz w:val="22"/>
        </w:rPr>
        <w:t>nrp</w:t>
      </w:r>
      <w:r>
        <w:rPr>
          <w:spacing w:val="-6"/>
          <w:sz w:val="24"/>
        </w:rPr>
        <w:t>.</w:t>
      </w:r>
    </w:p>
    <w:p>
      <w:pPr>
        <w:pStyle w:val="6"/>
        <w:spacing w:before="2"/>
        <w:rPr>
          <w:sz w:val="26"/>
        </w:rPr>
      </w:pPr>
      <w:r>
        <w:pict>
          <v:shape id="_x0000_s1036" o:spid="_x0000_s1036" o:spt="202" type="#_x0000_t202" style="position:absolute;left:0pt;margin-left:130.15pt;margin-top:17.4pt;height:67.3pt;width:381.3pt;mso-position-horizontal-relative:page;mso-wrap-distance-bottom:0pt;mso-wrap-distance-top:0pt;z-index:-251650048;mso-width-relative:page;mso-height-relative:page;" filled="f" stroked="t" coordsize="21600,21600">
            <v:path/>
            <v:fill on="f" focussize="0,0"/>
            <v:stroke weight="0.8pt" color="#000000"/>
            <v:imagedata o:title=""/>
            <o:lock v:ext="edit"/>
            <v:textbox inset="0mm,0mm,0mm,0mm">
              <w:txbxContent>
                <w:p>
                  <w:pPr>
                    <w:spacing w:before="1" w:line="259" w:lineRule="auto"/>
                    <w:ind w:left="593" w:right="4999" w:hanging="497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pacing w:val="-4"/>
                      <w:sz w:val="21"/>
                    </w:rPr>
                    <w:t xml:space="preserve">struct </w:t>
                  </w:r>
                  <w:r>
                    <w:rPr>
                      <w:rFonts w:ascii="Courier New"/>
                      <w:b/>
                      <w:spacing w:val="-5"/>
                      <w:sz w:val="21"/>
                    </w:rPr>
                    <w:t xml:space="preserve">Mahasiswa </w:t>
                  </w:r>
                  <w:r>
                    <w:rPr>
                      <w:rFonts w:ascii="Courier New"/>
                      <w:spacing w:val="-11"/>
                      <w:sz w:val="21"/>
                    </w:rPr>
                    <w:t xml:space="preserve">{ 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char </w:t>
                  </w:r>
                  <w:r>
                    <w:rPr>
                      <w:rFonts w:ascii="Courier New"/>
                      <w:b/>
                      <w:spacing w:val="-4"/>
                      <w:sz w:val="21"/>
                    </w:rPr>
                    <w:t>nrp[10]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; 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 xml:space="preserve">char </w:t>
                  </w:r>
                  <w:r>
                    <w:rPr>
                      <w:rFonts w:ascii="Courier New"/>
                      <w:b/>
                      <w:spacing w:val="-7"/>
                      <w:sz w:val="21"/>
                    </w:rPr>
                    <w:t>nama[20]</w:t>
                  </w:r>
                  <w:r>
                    <w:rPr>
                      <w:rFonts w:ascii="Courier New"/>
                      <w:spacing w:val="-7"/>
                      <w:sz w:val="21"/>
                    </w:rPr>
                    <w:t xml:space="preserve">; 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int </w:t>
                  </w:r>
                  <w:r>
                    <w:rPr>
                      <w:rFonts w:ascii="Courier New"/>
                      <w:b/>
                      <w:spacing w:val="-6"/>
                      <w:sz w:val="21"/>
                    </w:rPr>
                    <w:t>kelas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>;</w:t>
                  </w:r>
                </w:p>
                <w:p>
                  <w:pPr>
                    <w:spacing w:before="14"/>
                    <w:ind w:left="9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};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4"/>
        <w:rPr>
          <w:sz w:val="13"/>
        </w:rPr>
      </w:pPr>
      <w:bookmarkStart w:id="0" w:name="_GoBack"/>
      <w:bookmarkEnd w:id="0"/>
    </w:p>
    <w:p>
      <w:pPr>
        <w:pStyle w:val="8"/>
        <w:numPr>
          <w:ilvl w:val="1"/>
          <w:numId w:val="1"/>
        </w:numPr>
        <w:tabs>
          <w:tab w:val="left" w:pos="663"/>
        </w:tabs>
        <w:spacing w:before="90" w:after="0" w:line="362" w:lineRule="auto"/>
        <w:ind w:left="663" w:right="562" w:hanging="369"/>
        <w:jc w:val="both"/>
        <w:rPr>
          <w:sz w:val="24"/>
        </w:rPr>
      </w:pPr>
      <w:r>
        <w:rPr>
          <w:spacing w:val="-3"/>
          <w:sz w:val="24"/>
        </w:rPr>
        <w:t xml:space="preserve">Buatlah </w:t>
      </w:r>
      <w:r>
        <w:rPr>
          <w:spacing w:val="-4"/>
          <w:sz w:val="24"/>
        </w:rPr>
        <w:t xml:space="preserve">menu </w:t>
      </w:r>
      <w:r>
        <w:rPr>
          <w:spacing w:val="-6"/>
          <w:sz w:val="24"/>
        </w:rPr>
        <w:t xml:space="preserve">untuk  </w:t>
      </w:r>
      <w:r>
        <w:rPr>
          <w:spacing w:val="-11"/>
          <w:sz w:val="24"/>
        </w:rPr>
        <w:t xml:space="preserve">memilih  </w:t>
      </w:r>
      <w:r>
        <w:rPr>
          <w:spacing w:val="-9"/>
          <w:sz w:val="24"/>
        </w:rPr>
        <w:t xml:space="preserve">jenis  </w:t>
      </w:r>
      <w:r>
        <w:rPr>
          <w:spacing w:val="-7"/>
          <w:sz w:val="24"/>
        </w:rPr>
        <w:t xml:space="preserve">algoritma  </w:t>
      </w:r>
      <w:r>
        <w:rPr>
          <w:spacing w:val="-4"/>
          <w:sz w:val="24"/>
        </w:rPr>
        <w:t xml:space="preserve">pengurutan  </w:t>
      </w:r>
      <w:r>
        <w:rPr>
          <w:sz w:val="24"/>
        </w:rPr>
        <w:t xml:space="preserve">dan  </w:t>
      </w:r>
      <w:r>
        <w:rPr>
          <w:spacing w:val="-4"/>
          <w:sz w:val="24"/>
        </w:rPr>
        <w:t xml:space="preserve">menu  </w:t>
      </w:r>
      <w:r>
        <w:rPr>
          <w:spacing w:val="-3"/>
          <w:sz w:val="24"/>
        </w:rPr>
        <w:t xml:space="preserve">ascending </w:t>
      </w:r>
      <w:r>
        <w:rPr>
          <w:sz w:val="24"/>
        </w:rPr>
        <w:t xml:space="preserve">atau </w:t>
      </w:r>
      <w:r>
        <w:rPr>
          <w:spacing w:val="-4"/>
          <w:sz w:val="24"/>
        </w:rPr>
        <w:t xml:space="preserve">descending </w:t>
      </w:r>
      <w:r>
        <w:rPr>
          <w:sz w:val="24"/>
        </w:rPr>
        <w:t xml:space="preserve">seperti </w:t>
      </w:r>
      <w:r>
        <w:rPr>
          <w:spacing w:val="-4"/>
          <w:sz w:val="24"/>
        </w:rPr>
        <w:t xml:space="preserve">di </w:t>
      </w:r>
      <w:r>
        <w:rPr>
          <w:sz w:val="24"/>
        </w:rPr>
        <w:t>bawah</w:t>
      </w:r>
      <w:r>
        <w:rPr>
          <w:spacing w:val="-30"/>
          <w:sz w:val="24"/>
        </w:rPr>
        <w:t xml:space="preserve"> </w:t>
      </w:r>
      <w:r>
        <w:rPr>
          <w:spacing w:val="-9"/>
          <w:sz w:val="24"/>
        </w:rPr>
        <w:t>ini</w:t>
      </w:r>
    </w:p>
    <w:p>
      <w:pPr>
        <w:spacing w:before="16" w:line="231" w:lineRule="exact"/>
        <w:ind w:left="663" w:right="0" w:firstLine="0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t>ALGORITMA SORTING</w:t>
      </w:r>
    </w:p>
    <w:p>
      <w:pPr>
        <w:pStyle w:val="8"/>
        <w:numPr>
          <w:ilvl w:val="2"/>
          <w:numId w:val="1"/>
        </w:numPr>
        <w:tabs>
          <w:tab w:val="left" w:pos="952"/>
        </w:tabs>
        <w:spacing w:before="0" w:after="0" w:line="224" w:lineRule="exact"/>
        <w:ind w:left="951" w:right="0" w:hanging="289"/>
        <w:jc w:val="left"/>
        <w:rPr>
          <w:rFonts w:ascii="Courier New"/>
          <w:sz w:val="21"/>
        </w:rPr>
      </w:pPr>
      <w:r>
        <w:rPr>
          <w:rFonts w:ascii="Courier New"/>
          <w:spacing w:val="-4"/>
          <w:sz w:val="21"/>
        </w:rPr>
        <w:t>Insertion</w:t>
      </w:r>
    </w:p>
    <w:p>
      <w:pPr>
        <w:pStyle w:val="8"/>
        <w:numPr>
          <w:ilvl w:val="2"/>
          <w:numId w:val="1"/>
        </w:numPr>
        <w:tabs>
          <w:tab w:val="left" w:pos="952"/>
        </w:tabs>
        <w:spacing w:before="0" w:after="0" w:line="224" w:lineRule="exact"/>
        <w:ind w:left="951" w:right="0" w:hanging="289"/>
        <w:jc w:val="left"/>
        <w:rPr>
          <w:rFonts w:ascii="Courier New"/>
          <w:sz w:val="21"/>
        </w:rPr>
      </w:pPr>
      <w:r>
        <w:rPr>
          <w:rFonts w:ascii="Courier New"/>
          <w:spacing w:val="-4"/>
          <w:sz w:val="21"/>
        </w:rPr>
        <w:t>Selection</w:t>
      </w:r>
    </w:p>
    <w:p>
      <w:pPr>
        <w:pStyle w:val="8"/>
        <w:numPr>
          <w:ilvl w:val="2"/>
          <w:numId w:val="1"/>
        </w:numPr>
        <w:tabs>
          <w:tab w:val="left" w:pos="952"/>
        </w:tabs>
        <w:spacing w:before="0" w:after="0" w:line="224" w:lineRule="exact"/>
        <w:ind w:left="951" w:right="0" w:hanging="289"/>
        <w:jc w:val="left"/>
        <w:rPr>
          <w:rFonts w:ascii="Courier New"/>
          <w:sz w:val="21"/>
        </w:rPr>
      </w:pPr>
      <w:r>
        <w:rPr>
          <w:rFonts w:ascii="Courier New"/>
          <w:spacing w:val="-4"/>
          <w:sz w:val="21"/>
        </w:rPr>
        <w:t>Bubble</w:t>
      </w:r>
    </w:p>
    <w:p>
      <w:pPr>
        <w:pStyle w:val="8"/>
        <w:numPr>
          <w:ilvl w:val="2"/>
          <w:numId w:val="1"/>
        </w:numPr>
        <w:tabs>
          <w:tab w:val="left" w:pos="952"/>
        </w:tabs>
        <w:spacing w:before="0" w:after="0" w:line="231" w:lineRule="exact"/>
        <w:ind w:left="951" w:right="0" w:hanging="289"/>
        <w:jc w:val="left"/>
        <w:rPr>
          <w:rFonts w:ascii="Courier New"/>
          <w:sz w:val="21"/>
        </w:rPr>
      </w:pPr>
      <w:r>
        <w:rPr>
          <w:rFonts w:ascii="Courier New"/>
          <w:spacing w:val="-4"/>
          <w:sz w:val="21"/>
        </w:rPr>
        <w:t>Bubble dengan</w:t>
      </w:r>
      <w:r>
        <w:rPr>
          <w:rFonts w:ascii="Courier New"/>
          <w:spacing w:val="-21"/>
          <w:sz w:val="21"/>
        </w:rPr>
        <w:t xml:space="preserve"> </w:t>
      </w:r>
      <w:r>
        <w:rPr>
          <w:rFonts w:ascii="Courier New"/>
          <w:spacing w:val="-6"/>
          <w:sz w:val="21"/>
        </w:rPr>
        <w:t>Flag</w:t>
      </w:r>
    </w:p>
    <w:p>
      <w:pPr>
        <w:pStyle w:val="8"/>
        <w:numPr>
          <w:ilvl w:val="2"/>
          <w:numId w:val="1"/>
        </w:numPr>
        <w:tabs>
          <w:tab w:val="left" w:pos="952"/>
        </w:tabs>
        <w:spacing w:before="2" w:after="0" w:line="231" w:lineRule="exact"/>
        <w:ind w:left="951" w:right="0" w:hanging="289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Shell</w:t>
      </w:r>
    </w:p>
    <w:p>
      <w:pPr>
        <w:pStyle w:val="8"/>
        <w:numPr>
          <w:ilvl w:val="2"/>
          <w:numId w:val="1"/>
        </w:numPr>
        <w:tabs>
          <w:tab w:val="left" w:pos="952"/>
        </w:tabs>
        <w:spacing w:before="0" w:after="0" w:line="224" w:lineRule="exact"/>
        <w:ind w:left="951" w:right="0" w:hanging="289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Quick</w:t>
      </w:r>
    </w:p>
    <w:p>
      <w:pPr>
        <w:pStyle w:val="8"/>
        <w:numPr>
          <w:ilvl w:val="2"/>
          <w:numId w:val="1"/>
        </w:numPr>
        <w:tabs>
          <w:tab w:val="left" w:pos="952"/>
        </w:tabs>
        <w:spacing w:before="4" w:after="0" w:line="225" w:lineRule="auto"/>
        <w:ind w:left="663" w:right="698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 xml:space="preserve">Merge </w:t>
      </w:r>
      <w:r>
        <w:rPr>
          <w:rFonts w:ascii="Courier New"/>
          <w:spacing w:val="-3"/>
          <w:sz w:val="21"/>
        </w:rPr>
        <w:t xml:space="preserve">Pilihan </w:t>
      </w:r>
      <w:r>
        <w:rPr>
          <w:rFonts w:ascii="Courier New"/>
          <w:sz w:val="21"/>
        </w:rPr>
        <w:t>:</w:t>
      </w:r>
      <w:r>
        <w:rPr>
          <w:rFonts w:ascii="Courier New"/>
          <w:spacing w:val="-27"/>
          <w:sz w:val="21"/>
        </w:rPr>
        <w:t xml:space="preserve"> </w:t>
      </w:r>
      <w:r>
        <w:rPr>
          <w:rFonts w:ascii="Courier New"/>
          <w:spacing w:val="-14"/>
          <w:sz w:val="21"/>
        </w:rPr>
        <w:t>_1</w:t>
      </w:r>
    </w:p>
    <w:p>
      <w:pPr>
        <w:pStyle w:val="8"/>
        <w:numPr>
          <w:ilvl w:val="0"/>
          <w:numId w:val="4"/>
        </w:numPr>
        <w:tabs>
          <w:tab w:val="left" w:pos="952"/>
        </w:tabs>
        <w:spacing w:before="0" w:after="0" w:line="222" w:lineRule="exact"/>
        <w:ind w:left="951" w:right="0" w:hanging="289"/>
        <w:jc w:val="left"/>
        <w:rPr>
          <w:rFonts w:ascii="Courier New"/>
          <w:sz w:val="21"/>
        </w:rPr>
      </w:pPr>
      <w:r>
        <w:rPr>
          <w:rFonts w:ascii="Courier New"/>
          <w:spacing w:val="-4"/>
          <w:sz w:val="21"/>
        </w:rPr>
        <w:t>Ascending</w:t>
      </w:r>
    </w:p>
    <w:p>
      <w:pPr>
        <w:pStyle w:val="8"/>
        <w:numPr>
          <w:ilvl w:val="0"/>
          <w:numId w:val="4"/>
        </w:numPr>
        <w:tabs>
          <w:tab w:val="left" w:pos="952"/>
        </w:tabs>
        <w:spacing w:before="0" w:after="0" w:line="235" w:lineRule="auto"/>
        <w:ind w:left="663" w:right="6939" w:firstLine="0"/>
        <w:jc w:val="both"/>
        <w:rPr>
          <w:rFonts w:ascii="Courier New"/>
          <w:sz w:val="21"/>
        </w:rPr>
      </w:pPr>
      <w:r>
        <w:rPr>
          <w:rFonts w:ascii="Courier New"/>
          <w:spacing w:val="-7"/>
          <w:sz w:val="21"/>
        </w:rPr>
        <w:t xml:space="preserve">Descending </w:t>
      </w:r>
      <w:r>
        <w:rPr>
          <w:rFonts w:ascii="Courier New"/>
          <w:spacing w:val="-3"/>
          <w:sz w:val="21"/>
        </w:rPr>
        <w:t xml:space="preserve">Pilihan </w:t>
      </w:r>
      <w:r>
        <w:rPr>
          <w:rFonts w:ascii="Courier New"/>
          <w:sz w:val="21"/>
        </w:rPr>
        <w:t xml:space="preserve">: </w:t>
      </w:r>
      <w:r>
        <w:rPr>
          <w:rFonts w:ascii="Courier New"/>
          <w:spacing w:val="-7"/>
          <w:sz w:val="21"/>
        </w:rPr>
        <w:t xml:space="preserve">_1 </w:t>
      </w:r>
      <w:r>
        <w:rPr>
          <w:rFonts w:ascii="Courier New"/>
          <w:sz w:val="21"/>
        </w:rPr>
        <w:t>Waktu :</w:t>
      </w:r>
      <w:r>
        <w:rPr>
          <w:rFonts w:ascii="Courier New"/>
          <w:spacing w:val="-30"/>
          <w:sz w:val="21"/>
        </w:rPr>
        <w:t xml:space="preserve"> </w:t>
      </w:r>
      <w:r>
        <w:rPr>
          <w:rFonts w:ascii="Courier New"/>
          <w:sz w:val="21"/>
        </w:rPr>
        <w:t>4</w:t>
      </w:r>
    </w:p>
    <w:p>
      <w:pPr>
        <w:pStyle w:val="6"/>
        <w:spacing w:before="7"/>
        <w:rPr>
          <w:rFonts w:ascii="Courier New"/>
          <w:sz w:val="33"/>
        </w:rPr>
      </w:pPr>
    </w:p>
    <w:p>
      <w:pPr>
        <w:pStyle w:val="6"/>
        <w:spacing w:before="1"/>
        <w:ind w:left="663"/>
        <w:jc w:val="both"/>
      </w:pPr>
      <w:r>
        <w:t>Gunakan data acak dari array of Integer dengan ukuran 100.</w:t>
      </w:r>
    </w:p>
    <w:p>
      <w:pPr>
        <w:pStyle w:val="8"/>
        <w:numPr>
          <w:ilvl w:val="1"/>
          <w:numId w:val="1"/>
        </w:numPr>
        <w:tabs>
          <w:tab w:val="left" w:pos="663"/>
        </w:tabs>
        <w:spacing w:before="140" w:after="0" w:line="355" w:lineRule="auto"/>
        <w:ind w:left="663" w:right="554" w:hanging="369"/>
        <w:jc w:val="both"/>
        <w:rPr>
          <w:sz w:val="24"/>
        </w:rPr>
      </w:pPr>
      <w:r>
        <w:rPr>
          <w:spacing w:val="-3"/>
          <w:sz w:val="24"/>
        </w:rPr>
        <w:t xml:space="preserve">Lakukan </w:t>
      </w:r>
      <w:r>
        <w:rPr>
          <w:sz w:val="24"/>
        </w:rPr>
        <w:t xml:space="preserve">percobaan </w:t>
      </w:r>
      <w:r>
        <w:rPr>
          <w:spacing w:val="-6"/>
          <w:sz w:val="24"/>
        </w:rPr>
        <w:t xml:space="preserve">untuk </w:t>
      </w:r>
      <w:r>
        <w:rPr>
          <w:spacing w:val="-7"/>
          <w:sz w:val="24"/>
        </w:rPr>
        <w:t xml:space="preserve">melihat </w:t>
      </w:r>
      <w:r>
        <w:rPr>
          <w:sz w:val="24"/>
        </w:rPr>
        <w:t xml:space="preserve">waktu </w:t>
      </w:r>
      <w:r>
        <w:rPr>
          <w:spacing w:val="-8"/>
          <w:sz w:val="24"/>
        </w:rPr>
        <w:t xml:space="preserve">running </w:t>
      </w:r>
      <w:r>
        <w:rPr>
          <w:spacing w:val="-6"/>
          <w:sz w:val="24"/>
        </w:rPr>
        <w:t xml:space="preserve">untuk </w:t>
      </w:r>
      <w:r>
        <w:rPr>
          <w:sz w:val="24"/>
        </w:rPr>
        <w:t xml:space="preserve">setiap </w:t>
      </w:r>
      <w:r>
        <w:rPr>
          <w:spacing w:val="-7"/>
          <w:sz w:val="24"/>
        </w:rPr>
        <w:t xml:space="preserve">algoritma </w:t>
      </w:r>
      <w:r>
        <w:rPr>
          <w:spacing w:val="-6"/>
          <w:sz w:val="24"/>
        </w:rPr>
        <w:t xml:space="preserve">sorting </w:t>
      </w:r>
      <w:r>
        <w:rPr>
          <w:spacing w:val="-3"/>
          <w:sz w:val="24"/>
        </w:rPr>
        <w:t xml:space="preserve">dengan </w:t>
      </w:r>
      <w:r>
        <w:rPr>
          <w:sz w:val="24"/>
        </w:rPr>
        <w:t xml:space="preserve">data </w:t>
      </w:r>
      <w:r>
        <w:rPr>
          <w:spacing w:val="3"/>
          <w:sz w:val="24"/>
        </w:rPr>
        <w:t xml:space="preserve">acak </w:t>
      </w:r>
      <w:r>
        <w:rPr>
          <w:spacing w:val="-3"/>
          <w:sz w:val="24"/>
        </w:rPr>
        <w:t xml:space="preserve">yang </w:t>
      </w:r>
      <w:r>
        <w:rPr>
          <w:sz w:val="24"/>
        </w:rPr>
        <w:t xml:space="preserve">sama seperti </w:t>
      </w:r>
      <w:r>
        <w:rPr>
          <w:spacing w:val="-5"/>
          <w:sz w:val="24"/>
        </w:rPr>
        <w:t xml:space="preserve">table </w:t>
      </w:r>
      <w:r>
        <w:rPr>
          <w:spacing w:val="-4"/>
          <w:sz w:val="24"/>
        </w:rPr>
        <w:t xml:space="preserve">di </w:t>
      </w:r>
      <w:r>
        <w:rPr>
          <w:sz w:val="24"/>
        </w:rPr>
        <w:t xml:space="preserve">bawah </w:t>
      </w:r>
      <w:r>
        <w:rPr>
          <w:spacing w:val="-9"/>
          <w:sz w:val="24"/>
        </w:rPr>
        <w:t xml:space="preserve">ini </w:t>
      </w:r>
      <w:r>
        <w:rPr>
          <w:sz w:val="24"/>
        </w:rPr>
        <w:t xml:space="preserve">dan </w:t>
      </w:r>
      <w:r>
        <w:rPr>
          <w:spacing w:val="-3"/>
          <w:sz w:val="24"/>
        </w:rPr>
        <w:t xml:space="preserve">gambarkan </w:t>
      </w:r>
      <w:r>
        <w:rPr>
          <w:spacing w:val="-4"/>
          <w:sz w:val="24"/>
        </w:rPr>
        <w:t xml:space="preserve">dalam bentuk grafik </w:t>
      </w:r>
      <w:r>
        <w:rPr>
          <w:spacing w:val="-5"/>
          <w:sz w:val="24"/>
        </w:rPr>
        <w:t xml:space="preserve">(boleh </w:t>
      </w:r>
      <w:r>
        <w:rPr>
          <w:spacing w:val="-4"/>
          <w:sz w:val="24"/>
        </w:rPr>
        <w:t xml:space="preserve">menggunakan </w:t>
      </w:r>
      <w:r>
        <w:rPr>
          <w:sz w:val="24"/>
        </w:rPr>
        <w:t>Excel atau</w:t>
      </w:r>
      <w:r>
        <w:rPr>
          <w:spacing w:val="6"/>
          <w:sz w:val="24"/>
        </w:rPr>
        <w:t xml:space="preserve"> </w:t>
      </w:r>
      <w:r>
        <w:rPr>
          <w:spacing w:val="-3"/>
          <w:sz w:val="24"/>
        </w:rPr>
        <w:t>Matlab).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top="1420" w:right="1220" w:bottom="1040" w:left="1580" w:header="713" w:footer="857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5"/>
        </w:rPr>
      </w:pPr>
    </w:p>
    <w:tbl>
      <w:tblPr>
        <w:tblStyle w:val="5"/>
        <w:tblW w:w="0" w:type="auto"/>
        <w:tblInd w:w="12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1153"/>
        <w:gridCol w:w="1137"/>
        <w:gridCol w:w="1056"/>
        <w:gridCol w:w="1056"/>
        <w:gridCol w:w="992"/>
        <w:gridCol w:w="1024"/>
        <w:gridCol w:w="1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073" w:type="dxa"/>
            <w:vMerge w:val="restart"/>
            <w:shd w:val="clear" w:color="auto" w:fill="B6DDE8"/>
          </w:tcPr>
          <w:p>
            <w:pPr>
              <w:pStyle w:val="9"/>
              <w:spacing w:line="237" w:lineRule="auto"/>
              <w:ind w:left="326" w:hanging="161"/>
              <w:rPr>
                <w:b/>
                <w:sz w:val="24"/>
              </w:rPr>
            </w:pPr>
            <w:r>
              <w:rPr>
                <w:b/>
                <w:sz w:val="24"/>
              </w:rPr>
              <w:t>Jumlah data</w:t>
            </w:r>
          </w:p>
        </w:tc>
        <w:tc>
          <w:tcPr>
            <w:tcW w:w="7458" w:type="dxa"/>
            <w:gridSpan w:val="7"/>
            <w:shd w:val="clear" w:color="auto" w:fill="B6DDE8"/>
          </w:tcPr>
          <w:p>
            <w:pPr>
              <w:pStyle w:val="9"/>
              <w:spacing w:line="248" w:lineRule="exact"/>
              <w:ind w:left="2409" w:right="2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 Proses (milidetik)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73" w:type="dxa"/>
            <w:vMerge w:val="continue"/>
            <w:tcBorders>
              <w:top w:val="nil"/>
            </w:tcBorders>
            <w:shd w:val="clear" w:color="auto" w:fill="B6DD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shd w:val="clear" w:color="auto" w:fill="B6DDE8"/>
          </w:tcPr>
          <w:p>
            <w:pPr>
              <w:pStyle w:val="9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Insertion</w:t>
            </w:r>
          </w:p>
        </w:tc>
        <w:tc>
          <w:tcPr>
            <w:tcW w:w="1137" w:type="dxa"/>
            <w:shd w:val="clear" w:color="auto" w:fill="B6DDE8"/>
          </w:tcPr>
          <w:p>
            <w:pPr>
              <w:pStyle w:val="9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Selection</w:t>
            </w:r>
          </w:p>
        </w:tc>
        <w:tc>
          <w:tcPr>
            <w:tcW w:w="1056" w:type="dxa"/>
            <w:shd w:val="clear" w:color="auto" w:fill="B6DDE8"/>
          </w:tcPr>
          <w:p>
            <w:pPr>
              <w:pStyle w:val="9"/>
              <w:spacing w:line="275" w:lineRule="exact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Bubble</w:t>
            </w:r>
          </w:p>
        </w:tc>
        <w:tc>
          <w:tcPr>
            <w:tcW w:w="1056" w:type="dxa"/>
            <w:shd w:val="clear" w:color="auto" w:fill="B6DDE8"/>
          </w:tcPr>
          <w:p>
            <w:pPr>
              <w:pStyle w:val="9"/>
              <w:spacing w:before="5" w:line="272" w:lineRule="exact"/>
              <w:ind w:left="297" w:hanging="144"/>
              <w:rPr>
                <w:b/>
                <w:sz w:val="24"/>
              </w:rPr>
            </w:pPr>
            <w:r>
              <w:rPr>
                <w:b/>
                <w:sz w:val="24"/>
              </w:rPr>
              <w:t>Bubble Flag</w:t>
            </w:r>
          </w:p>
        </w:tc>
        <w:tc>
          <w:tcPr>
            <w:tcW w:w="992" w:type="dxa"/>
            <w:shd w:val="clear" w:color="auto" w:fill="B6DDE8"/>
          </w:tcPr>
          <w:p>
            <w:pPr>
              <w:pStyle w:val="9"/>
              <w:spacing w:line="275" w:lineRule="exact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Shell</w:t>
            </w:r>
          </w:p>
        </w:tc>
        <w:tc>
          <w:tcPr>
            <w:tcW w:w="1024" w:type="dxa"/>
            <w:shd w:val="clear" w:color="auto" w:fill="B6DDE8"/>
          </w:tcPr>
          <w:p>
            <w:pPr>
              <w:pStyle w:val="9"/>
              <w:spacing w:line="275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Quick</w:t>
            </w:r>
          </w:p>
        </w:tc>
        <w:tc>
          <w:tcPr>
            <w:tcW w:w="1040" w:type="dxa"/>
            <w:shd w:val="clear" w:color="auto" w:fill="B6DDE8"/>
          </w:tcPr>
          <w:p>
            <w:pPr>
              <w:pStyle w:val="9"/>
              <w:spacing w:line="275" w:lineRule="exact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Merge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73" w:type="dxa"/>
          </w:tcPr>
          <w:p>
            <w:pPr>
              <w:pStyle w:val="9"/>
              <w:spacing w:line="249" w:lineRule="exact"/>
              <w:ind w:left="154" w:right="122"/>
              <w:jc w:val="center"/>
              <w:rPr>
                <w:sz w:val="24"/>
              </w:rPr>
            </w:pPr>
            <w:r>
              <w:rPr>
                <w:sz w:val="24"/>
              </w:rPr>
              <w:t>50000</w:t>
            </w:r>
          </w:p>
        </w:tc>
        <w:tc>
          <w:tcPr>
            <w:tcW w:w="1153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137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24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9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73" w:type="dxa"/>
          </w:tcPr>
          <w:p>
            <w:pPr>
              <w:pStyle w:val="9"/>
              <w:spacing w:line="248" w:lineRule="exact"/>
              <w:ind w:left="154" w:right="138"/>
              <w:jc w:val="center"/>
              <w:rPr>
                <w:sz w:val="24"/>
              </w:rPr>
            </w:pPr>
            <w:r>
              <w:rPr>
                <w:sz w:val="24"/>
              </w:rPr>
              <w:t>100000</w:t>
            </w:r>
          </w:p>
        </w:tc>
        <w:tc>
          <w:tcPr>
            <w:tcW w:w="1153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137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24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9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73" w:type="dxa"/>
          </w:tcPr>
          <w:p>
            <w:pPr>
              <w:pStyle w:val="9"/>
              <w:spacing w:line="248" w:lineRule="exact"/>
              <w:ind w:left="154" w:right="138"/>
              <w:jc w:val="center"/>
              <w:rPr>
                <w:sz w:val="24"/>
              </w:rPr>
            </w:pPr>
            <w:r>
              <w:rPr>
                <w:sz w:val="24"/>
              </w:rPr>
              <w:t>150000</w:t>
            </w:r>
          </w:p>
        </w:tc>
        <w:tc>
          <w:tcPr>
            <w:tcW w:w="1153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137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24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9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73" w:type="dxa"/>
          </w:tcPr>
          <w:p>
            <w:pPr>
              <w:pStyle w:val="9"/>
              <w:spacing w:line="249" w:lineRule="exact"/>
              <w:ind w:left="154" w:right="138"/>
              <w:jc w:val="center"/>
              <w:rPr>
                <w:sz w:val="24"/>
              </w:rPr>
            </w:pPr>
            <w:r>
              <w:rPr>
                <w:sz w:val="24"/>
              </w:rPr>
              <w:t>200000</w:t>
            </w:r>
          </w:p>
        </w:tc>
        <w:tc>
          <w:tcPr>
            <w:tcW w:w="1153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137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24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9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073" w:type="dxa"/>
          </w:tcPr>
          <w:p>
            <w:pPr>
              <w:pStyle w:val="9"/>
              <w:spacing w:line="258" w:lineRule="exact"/>
              <w:ind w:left="154" w:right="138"/>
              <w:jc w:val="center"/>
              <w:rPr>
                <w:sz w:val="24"/>
              </w:rPr>
            </w:pPr>
            <w:r>
              <w:rPr>
                <w:sz w:val="24"/>
              </w:rPr>
              <w:t>250000</w:t>
            </w:r>
          </w:p>
        </w:tc>
        <w:tc>
          <w:tcPr>
            <w:tcW w:w="1153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1137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1040" w:type="dxa"/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73" w:type="dxa"/>
          </w:tcPr>
          <w:p>
            <w:pPr>
              <w:pStyle w:val="9"/>
              <w:spacing w:line="248" w:lineRule="exact"/>
              <w:ind w:left="154" w:right="138"/>
              <w:jc w:val="center"/>
              <w:rPr>
                <w:sz w:val="24"/>
              </w:rPr>
            </w:pPr>
            <w:r>
              <w:rPr>
                <w:sz w:val="24"/>
              </w:rPr>
              <w:t>300000</w:t>
            </w:r>
          </w:p>
        </w:tc>
        <w:tc>
          <w:tcPr>
            <w:tcW w:w="1153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137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24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9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73" w:type="dxa"/>
          </w:tcPr>
          <w:p>
            <w:pPr>
              <w:pStyle w:val="9"/>
              <w:spacing w:line="248" w:lineRule="exact"/>
              <w:ind w:left="154" w:right="138"/>
              <w:jc w:val="center"/>
              <w:rPr>
                <w:sz w:val="24"/>
              </w:rPr>
            </w:pPr>
            <w:r>
              <w:rPr>
                <w:sz w:val="24"/>
              </w:rPr>
              <w:t>350000</w:t>
            </w:r>
          </w:p>
        </w:tc>
        <w:tc>
          <w:tcPr>
            <w:tcW w:w="1153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137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24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9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73" w:type="dxa"/>
          </w:tcPr>
          <w:p>
            <w:pPr>
              <w:pStyle w:val="9"/>
              <w:spacing w:line="248" w:lineRule="exact"/>
              <w:ind w:left="154" w:right="138"/>
              <w:jc w:val="center"/>
              <w:rPr>
                <w:sz w:val="24"/>
              </w:rPr>
            </w:pPr>
            <w:r>
              <w:rPr>
                <w:sz w:val="24"/>
              </w:rPr>
              <w:t>400000</w:t>
            </w:r>
          </w:p>
        </w:tc>
        <w:tc>
          <w:tcPr>
            <w:tcW w:w="1153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137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24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9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073" w:type="dxa"/>
          </w:tcPr>
          <w:p>
            <w:pPr>
              <w:pStyle w:val="9"/>
              <w:spacing w:line="248" w:lineRule="exact"/>
              <w:ind w:left="154" w:right="138"/>
              <w:jc w:val="center"/>
              <w:rPr>
                <w:sz w:val="24"/>
              </w:rPr>
            </w:pPr>
            <w:r>
              <w:rPr>
                <w:sz w:val="24"/>
              </w:rPr>
              <w:t>450000</w:t>
            </w:r>
          </w:p>
        </w:tc>
        <w:tc>
          <w:tcPr>
            <w:tcW w:w="1153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137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24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9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73" w:type="dxa"/>
          </w:tcPr>
          <w:p>
            <w:pPr>
              <w:pStyle w:val="9"/>
              <w:spacing w:line="249" w:lineRule="exact"/>
              <w:ind w:left="154" w:right="138"/>
              <w:jc w:val="center"/>
              <w:rPr>
                <w:sz w:val="24"/>
              </w:rPr>
            </w:pPr>
            <w:r>
              <w:rPr>
                <w:sz w:val="24"/>
              </w:rPr>
              <w:t>500000</w:t>
            </w:r>
          </w:p>
        </w:tc>
        <w:tc>
          <w:tcPr>
            <w:tcW w:w="1153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137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24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9"/>
              <w:rPr>
                <w:sz w:val="18"/>
              </w:rPr>
            </w:pP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663"/>
        </w:tabs>
        <w:spacing w:before="90" w:after="0" w:line="240" w:lineRule="auto"/>
        <w:ind w:left="663" w:right="0" w:hanging="369"/>
        <w:jc w:val="left"/>
      </w:pPr>
      <w:r>
        <w:t>LAPORAN</w:t>
      </w:r>
      <w:r>
        <w:rPr>
          <w:spacing w:val="-10"/>
        </w:rPr>
        <w:t xml:space="preserve"> </w:t>
      </w:r>
      <w:r>
        <w:t>RESMI</w:t>
      </w:r>
    </w:p>
    <w:p>
      <w:pPr>
        <w:pStyle w:val="8"/>
        <w:numPr>
          <w:ilvl w:val="1"/>
          <w:numId w:val="1"/>
        </w:numPr>
        <w:tabs>
          <w:tab w:val="left" w:pos="663"/>
        </w:tabs>
        <w:spacing w:before="125" w:after="0" w:line="240" w:lineRule="auto"/>
        <w:ind w:left="663" w:right="0" w:hanging="369"/>
        <w:jc w:val="left"/>
        <w:rPr>
          <w:sz w:val="24"/>
        </w:rPr>
      </w:pPr>
      <w:r>
        <w:rPr>
          <w:sz w:val="24"/>
        </w:rPr>
        <w:t xml:space="preserve">Kerjakan </w:t>
      </w:r>
      <w:r>
        <w:rPr>
          <w:spacing w:val="-4"/>
          <w:sz w:val="24"/>
        </w:rPr>
        <w:t xml:space="preserve">hasil </w:t>
      </w:r>
      <w:r>
        <w:rPr>
          <w:sz w:val="24"/>
        </w:rPr>
        <w:t xml:space="preserve">percobaan(D) dan </w:t>
      </w:r>
      <w:r>
        <w:rPr>
          <w:spacing w:val="-5"/>
          <w:sz w:val="24"/>
        </w:rPr>
        <w:t xml:space="preserve">latihan(E) </w:t>
      </w:r>
      <w:r>
        <w:rPr>
          <w:spacing w:val="-4"/>
          <w:sz w:val="24"/>
        </w:rPr>
        <w:t xml:space="preserve">di </w:t>
      </w:r>
      <w:r>
        <w:rPr>
          <w:sz w:val="24"/>
        </w:rPr>
        <w:t xml:space="preserve">atas dan </w:t>
      </w:r>
      <w:r>
        <w:rPr>
          <w:spacing w:val="-3"/>
          <w:sz w:val="24"/>
        </w:rPr>
        <w:t>tambahkan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analisa.</w:t>
      </w:r>
    </w:p>
    <w:p>
      <w:pPr>
        <w:pStyle w:val="8"/>
        <w:numPr>
          <w:ilvl w:val="1"/>
          <w:numId w:val="1"/>
        </w:numPr>
        <w:tabs>
          <w:tab w:val="left" w:pos="599"/>
        </w:tabs>
        <w:spacing w:before="140" w:after="0" w:line="240" w:lineRule="auto"/>
        <w:ind w:left="599" w:right="0" w:hanging="305"/>
        <w:jc w:val="left"/>
        <w:rPr>
          <w:sz w:val="24"/>
        </w:rPr>
      </w:pPr>
      <w:r>
        <w:rPr>
          <w:spacing w:val="-7"/>
          <w:sz w:val="24"/>
        </w:rPr>
        <w:t xml:space="preserve">Tuliskan kesimpulan </w:t>
      </w:r>
      <w:r>
        <w:rPr>
          <w:sz w:val="24"/>
        </w:rPr>
        <w:t xml:space="preserve">dari percobaan dan </w:t>
      </w:r>
      <w:r>
        <w:rPr>
          <w:spacing w:val="-6"/>
          <w:sz w:val="24"/>
        </w:rPr>
        <w:t xml:space="preserve">latihan </w:t>
      </w:r>
      <w:r>
        <w:rPr>
          <w:spacing w:val="-3"/>
          <w:sz w:val="24"/>
        </w:rPr>
        <w:t>yang telah anda</w:t>
      </w:r>
      <w:r>
        <w:rPr>
          <w:spacing w:val="47"/>
          <w:sz w:val="24"/>
        </w:rPr>
        <w:t xml:space="preserve"> </w:t>
      </w:r>
      <w:r>
        <w:rPr>
          <w:spacing w:val="-6"/>
          <w:sz w:val="24"/>
        </w:rPr>
        <w:t>lakukan.</w:t>
      </w:r>
    </w:p>
    <w:sectPr>
      <w:pgSz w:w="11910" w:h="16840"/>
      <w:pgMar w:top="1420" w:right="1220" w:bottom="1040" w:left="1580" w:header="713" w:footer="85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ladio Ur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2051" o:spid="_x0000_s2051" o:spt="1" style="position:absolute;left:0pt;margin-left:89.7pt;margin-top:784.75pt;height:0.75pt;width:417.35pt;mso-position-horizontal-relative:page;mso-position-vertical-relative:page;z-index:-251655168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2" o:spid="_x0000_s2052" o:spt="202" type="#_x0000_t202" style="position:absolute;left:0pt;margin-left:482.45pt;margin-top:784.25pt;height:15.3pt;width:22.8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108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89.5pt;margin-top:785.65pt;height:13.55pt;width:118.3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0" w:firstLine="0"/>
                  <w:jc w:val="left"/>
                  <w:rPr>
                    <w:i/>
                    <w:sz w:val="21"/>
                  </w:rPr>
                </w:pPr>
                <w:r>
                  <w:rPr>
                    <w:i/>
                    <w:spacing w:val="-3"/>
                    <w:sz w:val="21"/>
                  </w:rPr>
                  <w:t>Algoritma</w:t>
                </w:r>
                <w:r>
                  <w:rPr>
                    <w:i/>
                    <w:spacing w:val="-21"/>
                    <w:sz w:val="21"/>
                  </w:rPr>
                  <w:t xml:space="preserve"> </w:t>
                </w:r>
                <w:r>
                  <w:rPr>
                    <w:i/>
                    <w:sz w:val="21"/>
                  </w:rPr>
                  <w:t>dan</w:t>
                </w:r>
                <w:r>
                  <w:rPr>
                    <w:i/>
                    <w:spacing w:val="-20"/>
                    <w:sz w:val="21"/>
                  </w:rPr>
                  <w:t xml:space="preserve"> </w:t>
                </w:r>
                <w:r>
                  <w:rPr>
                    <w:i/>
                    <w:sz w:val="21"/>
                  </w:rPr>
                  <w:t>Struktur</w:t>
                </w:r>
                <w:r>
                  <w:rPr>
                    <w:i/>
                    <w:spacing w:val="-14"/>
                    <w:sz w:val="21"/>
                  </w:rPr>
                  <w:t xml:space="preserve"> </w:t>
                </w:r>
                <w:r>
                  <w:rPr>
                    <w:i/>
                    <w:spacing w:val="-7"/>
                    <w:sz w:val="21"/>
                  </w:rPr>
                  <w:t>Data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2049" o:spid="_x0000_s2049" o:spt="1" style="position:absolute;left:0pt;margin-left:89.7pt;margin-top:56pt;height:0.8pt;width:417.35pt;mso-position-horizontal-relative:page;mso-position-vertical-relative:page;z-index:-251656192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0" o:spid="_x0000_s2050" o:spt="202" type="#_x0000_t202" style="position:absolute;left:0pt;margin-left:327.45pt;margin-top:34.65pt;height:14.45pt;width:179.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Politeknik Elektronika Negeri Surabaya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51" w:hanging="289"/>
        <w:jc w:val="left"/>
      </w:pPr>
      <w:rPr>
        <w:rFonts w:hint="default" w:ascii="Courier New" w:hAnsi="Courier New" w:eastAsia="Courier New" w:cs="Courier New"/>
        <w:spacing w:val="0"/>
        <w:w w:val="99"/>
        <w:sz w:val="21"/>
        <w:szCs w:val="21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774" w:hanging="289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588" w:hanging="28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403" w:hanging="28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217" w:hanging="28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032" w:hanging="28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846" w:hanging="28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28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475" w:hanging="289"/>
      </w:pPr>
      <w:rPr>
        <w:rFonts w:hint="default"/>
        <w:lang w:val="m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2"/>
      <w:numFmt w:val="upperLetter"/>
      <w:lvlText w:val="%1"/>
      <w:lvlJc w:val="left"/>
      <w:pPr>
        <w:ind w:left="679" w:hanging="449"/>
        <w:jc w:val="left"/>
      </w:pPr>
      <w:rPr>
        <w:rFonts w:hint="default"/>
        <w:lang w:val="ms" w:eastAsia="en-US" w:bidi="ar-SA"/>
      </w:rPr>
    </w:lvl>
    <w:lvl w:ilvl="1" w:tentative="0">
      <w:start w:val="1"/>
      <w:numFmt w:val="decimal"/>
      <w:lvlText w:val="%1.%2"/>
      <w:lvlJc w:val="left"/>
      <w:pPr>
        <w:ind w:left="679" w:hanging="449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1"/>
        <w:sz w:val="22"/>
        <w:szCs w:val="22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364" w:hanging="44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207" w:hanging="44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049" w:hanging="44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892" w:hanging="44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734" w:hanging="44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576" w:hanging="44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419" w:hanging="449"/>
      </w:pPr>
      <w:rPr>
        <w:rFonts w:hint="default"/>
        <w:lang w:val="m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upperLetter"/>
      <w:lvlText w:val="%1."/>
      <w:lvlJc w:val="left"/>
      <w:pPr>
        <w:ind w:left="599" w:hanging="369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4"/>
        <w:szCs w:val="24"/>
        <w:lang w:val="ms" w:eastAsia="en-US" w:bidi="ar-SA"/>
      </w:rPr>
    </w:lvl>
    <w:lvl w:ilvl="1" w:tentative="0">
      <w:start w:val="1"/>
      <w:numFmt w:val="decimal"/>
      <w:lvlText w:val="%2."/>
      <w:lvlJc w:val="left"/>
      <w:pPr>
        <w:ind w:left="599" w:hanging="369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ms" w:eastAsia="en-US" w:bidi="ar-SA"/>
      </w:rPr>
    </w:lvl>
    <w:lvl w:ilvl="2" w:tentative="0">
      <w:start w:val="1"/>
      <w:numFmt w:val="decimal"/>
      <w:lvlText w:val="%3."/>
      <w:lvlJc w:val="left"/>
      <w:pPr>
        <w:ind w:left="951" w:hanging="289"/>
        <w:jc w:val="left"/>
      </w:pPr>
      <w:rPr>
        <w:rFonts w:hint="default" w:ascii="Courier New" w:hAnsi="Courier New" w:eastAsia="Courier New" w:cs="Courier New"/>
        <w:spacing w:val="0"/>
        <w:w w:val="99"/>
        <w:sz w:val="21"/>
        <w:szCs w:val="21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1978" w:hanging="28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2996" w:hanging="28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014" w:hanging="28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032" w:hanging="28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050" w:hanging="28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068" w:hanging="289"/>
      </w:pPr>
      <w:rPr>
        <w:rFonts w:hint="default"/>
        <w:lang w:val="m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663" w:hanging="369"/>
      </w:pPr>
      <w:rPr>
        <w:rFonts w:hint="default" w:ascii="Times New Roman" w:hAnsi="Times New Roman" w:eastAsia="Times New Roman" w:cs="Times New Roman"/>
        <w:spacing w:val="-29"/>
        <w:w w:val="99"/>
        <w:sz w:val="24"/>
        <w:szCs w:val="24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504" w:hanging="369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348" w:hanging="36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193" w:hanging="36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037" w:hanging="36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882" w:hanging="36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726" w:hanging="36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570" w:hanging="36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415" w:hanging="369"/>
      </w:pPr>
      <w:rPr>
        <w:rFonts w:hint="default"/>
        <w:lang w:val="m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2EB4B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8"/>
      <w:ind w:right="345"/>
      <w:jc w:val="right"/>
      <w:outlineLvl w:val="1"/>
    </w:pPr>
    <w:rPr>
      <w:rFonts w:ascii="Palladio Uralic" w:hAnsi="Palladio Uralic" w:eastAsia="Palladio Uralic" w:cs="Palladio Uralic"/>
      <w:b/>
      <w:bCs/>
      <w:sz w:val="48"/>
      <w:szCs w:val="48"/>
      <w:u w:val="single" w:color="000000"/>
      <w:lang w:val="ms" w:eastAsia="en-US" w:bidi="ar-SA"/>
    </w:rPr>
  </w:style>
  <w:style w:type="paragraph" w:styleId="3">
    <w:name w:val="heading 2"/>
    <w:basedOn w:val="1"/>
    <w:next w:val="1"/>
    <w:qFormat/>
    <w:uiPriority w:val="1"/>
    <w:pPr>
      <w:ind w:left="599" w:hanging="36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m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63" w:hanging="369"/>
    </w:pPr>
    <w:rPr>
      <w:rFonts w:ascii="Times New Roman" w:hAnsi="Times New Roman" w:eastAsia="Times New Roman" w:cs="Times New Roman"/>
      <w:lang w:val="m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4"/>
    <customShpInfo spid="_x0000_s1031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2021-06-02T18:10:00Z</dcterms:created>
  <dc:creator>it</dc:creator>
  <cp:lastModifiedBy>masbek</cp:lastModifiedBy>
  <dcterms:modified xsi:type="dcterms:W3CDTF">2021-06-03T00:31:37Z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2021-06-02T00:00:00Z</vt:filetime>
  </property>
  <property fmtid="{D5CDD505-2E9C-101B-9397-08002B2CF9AE}" pid="5" name="KSOProductBuildVer">
    <vt:lpwstr>1033-11.2.0.10132</vt:lpwstr>
  </property>
</Properties>
</file>